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8AF384" w14:textId="77777777" w:rsidR="00B842F5" w:rsidRDefault="0063348E">
      <w:pPr>
        <w:pStyle w:val="Heading1"/>
      </w:pPr>
      <w:r>
        <w:t>Cấu trúc Cơ sở Dữ liệu Quản lý và Đăng ký Tình nguyện</w:t>
      </w:r>
    </w:p>
    <w:p w14:paraId="3FAD0F75" w14:textId="7B7A57C7" w:rsidR="00B842F5" w:rsidRDefault="0063348E">
      <w:pPr>
        <w:pStyle w:val="Heading2"/>
      </w:pPr>
      <w:r>
        <w:t xml:space="preserve">1. </w:t>
      </w:r>
      <w:proofErr w:type="spellStart"/>
      <w:r>
        <w:t>Bảng</w:t>
      </w:r>
      <w:proofErr w:type="spellEnd"/>
      <w:r>
        <w:t xml:space="preserve"> </w:t>
      </w:r>
      <w:r w:rsidR="00844BEE">
        <w:t>Users</w:t>
      </w:r>
      <w:r>
        <w:t xml:space="preserve"> (</w:t>
      </w:r>
      <w:r w:rsidR="00844BEE">
        <w:t>Người dùng</w:t>
      </w:r>
      <w:r>
        <w:t>)</w:t>
      </w:r>
    </w:p>
    <w:tbl>
      <w:tblPr>
        <w:tblStyle w:val="TableGrid"/>
        <w:tblW w:w="8925" w:type="dxa"/>
        <w:tblLook w:val="04A0" w:firstRow="1" w:lastRow="0" w:firstColumn="1" w:lastColumn="0" w:noHBand="0" w:noVBand="1"/>
      </w:tblPr>
      <w:tblGrid>
        <w:gridCol w:w="2975"/>
        <w:gridCol w:w="2975"/>
        <w:gridCol w:w="2975"/>
      </w:tblGrid>
      <w:tr w:rsidR="00B842F5" w:rsidRPr="00C514CB" w14:paraId="148C33C7" w14:textId="77777777" w:rsidTr="00C514CB">
        <w:trPr>
          <w:trHeight w:val="320"/>
        </w:trPr>
        <w:tc>
          <w:tcPr>
            <w:tcW w:w="2975" w:type="dxa"/>
            <w:shd w:val="clear" w:color="auto" w:fill="F79646" w:themeFill="accent6"/>
          </w:tcPr>
          <w:p w14:paraId="6D36C2C2" w14:textId="77777777" w:rsidR="00B842F5" w:rsidRPr="00C514CB" w:rsidRDefault="0063348E">
            <w:pPr>
              <w:rPr>
                <w:rFonts w:ascii="Times New Roman" w:hAnsi="Times New Roman" w:cs="Times New Roman"/>
                <w:color w:val="FFFFFF" w:themeColor="background1"/>
                <w:sz w:val="32"/>
                <w:szCs w:val="32"/>
              </w:rPr>
            </w:pPr>
            <w:r w:rsidRPr="00C514CB">
              <w:rPr>
                <w:rFonts w:ascii="Times New Roman" w:hAnsi="Times New Roman" w:cs="Times New Roman"/>
                <w:color w:val="FFFFFF" w:themeColor="background1"/>
                <w:sz w:val="32"/>
                <w:szCs w:val="32"/>
              </w:rPr>
              <w:t>Thuộc tính</w:t>
            </w:r>
          </w:p>
        </w:tc>
        <w:tc>
          <w:tcPr>
            <w:tcW w:w="2975" w:type="dxa"/>
            <w:shd w:val="clear" w:color="auto" w:fill="F79646" w:themeFill="accent6"/>
          </w:tcPr>
          <w:p w14:paraId="68DA82B6" w14:textId="77777777" w:rsidR="00B842F5" w:rsidRPr="00C514CB" w:rsidRDefault="0063348E">
            <w:pPr>
              <w:rPr>
                <w:rFonts w:ascii="Times New Roman" w:hAnsi="Times New Roman" w:cs="Times New Roman"/>
                <w:color w:val="FFFFFF" w:themeColor="background1"/>
                <w:sz w:val="32"/>
                <w:szCs w:val="32"/>
              </w:rPr>
            </w:pPr>
            <w:r w:rsidRPr="00C514CB">
              <w:rPr>
                <w:rFonts w:ascii="Times New Roman" w:hAnsi="Times New Roman" w:cs="Times New Roman"/>
                <w:color w:val="FFFFFF" w:themeColor="background1"/>
                <w:sz w:val="32"/>
                <w:szCs w:val="32"/>
              </w:rPr>
              <w:t>Kiểu dữ liệu</w:t>
            </w:r>
          </w:p>
        </w:tc>
        <w:tc>
          <w:tcPr>
            <w:tcW w:w="2975" w:type="dxa"/>
            <w:shd w:val="clear" w:color="auto" w:fill="F79646" w:themeFill="accent6"/>
          </w:tcPr>
          <w:p w14:paraId="21D5723C" w14:textId="77777777" w:rsidR="00B842F5" w:rsidRPr="00C514CB" w:rsidRDefault="0063348E">
            <w:pPr>
              <w:rPr>
                <w:rFonts w:ascii="Times New Roman" w:hAnsi="Times New Roman" w:cs="Times New Roman"/>
                <w:color w:val="FFFFFF" w:themeColor="background1"/>
                <w:sz w:val="32"/>
                <w:szCs w:val="32"/>
              </w:rPr>
            </w:pPr>
            <w:r w:rsidRPr="00C514CB">
              <w:rPr>
                <w:rFonts w:ascii="Times New Roman" w:hAnsi="Times New Roman" w:cs="Times New Roman"/>
                <w:color w:val="FFFFFF" w:themeColor="background1"/>
                <w:sz w:val="32"/>
                <w:szCs w:val="32"/>
              </w:rPr>
              <w:t>Mô tả</w:t>
            </w:r>
          </w:p>
        </w:tc>
      </w:tr>
      <w:tr w:rsidR="00B842F5" w:rsidRPr="00C514CB" w14:paraId="58E2D695" w14:textId="77777777" w:rsidTr="00433DDA">
        <w:trPr>
          <w:trHeight w:val="655"/>
        </w:trPr>
        <w:tc>
          <w:tcPr>
            <w:tcW w:w="2975" w:type="dxa"/>
          </w:tcPr>
          <w:p w14:paraId="61AB13CF" w14:textId="03DE03D7" w:rsidR="00B842F5" w:rsidRPr="00C514CB" w:rsidRDefault="003D654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C514CB"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BFBFB"/>
              </w:rPr>
              <w:t>user_id</w:t>
            </w:r>
            <w:proofErr w:type="spellEnd"/>
          </w:p>
        </w:tc>
        <w:tc>
          <w:tcPr>
            <w:tcW w:w="2975" w:type="dxa"/>
          </w:tcPr>
          <w:p w14:paraId="7B23E714" w14:textId="77777777" w:rsidR="00B842F5" w:rsidRPr="00C514CB" w:rsidRDefault="0063348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514CB">
              <w:rPr>
                <w:rFonts w:ascii="Times New Roman" w:hAnsi="Times New Roman" w:cs="Times New Roman"/>
                <w:sz w:val="32"/>
                <w:szCs w:val="32"/>
              </w:rPr>
              <w:t>INT (PK)</w:t>
            </w:r>
          </w:p>
        </w:tc>
        <w:tc>
          <w:tcPr>
            <w:tcW w:w="2975" w:type="dxa"/>
          </w:tcPr>
          <w:p w14:paraId="2B64E646" w14:textId="77777777" w:rsidR="00B842F5" w:rsidRPr="00C514CB" w:rsidRDefault="0063348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514CB">
              <w:rPr>
                <w:rFonts w:ascii="Times New Roman" w:hAnsi="Times New Roman" w:cs="Times New Roman"/>
                <w:sz w:val="32"/>
                <w:szCs w:val="32"/>
              </w:rPr>
              <w:t>Mã ID duy nhất của tình nguyện viên</w:t>
            </w:r>
          </w:p>
        </w:tc>
      </w:tr>
      <w:tr w:rsidR="00B842F5" w:rsidRPr="00C514CB" w14:paraId="2BCB5AB5" w14:textId="77777777" w:rsidTr="00433DDA">
        <w:trPr>
          <w:trHeight w:val="320"/>
        </w:trPr>
        <w:tc>
          <w:tcPr>
            <w:tcW w:w="2975" w:type="dxa"/>
          </w:tcPr>
          <w:p w14:paraId="114EF317" w14:textId="5D9A59DE" w:rsidR="00B842F5" w:rsidRPr="00C514CB" w:rsidRDefault="003D654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C514CB"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BFBFB"/>
              </w:rPr>
              <w:t>user_name</w:t>
            </w:r>
            <w:proofErr w:type="spellEnd"/>
          </w:p>
        </w:tc>
        <w:tc>
          <w:tcPr>
            <w:tcW w:w="2975" w:type="dxa"/>
          </w:tcPr>
          <w:p w14:paraId="1CD06E7B" w14:textId="77777777" w:rsidR="00B842F5" w:rsidRPr="00C514CB" w:rsidRDefault="0063348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gramStart"/>
            <w:r w:rsidRPr="00C514CB">
              <w:rPr>
                <w:rFonts w:ascii="Times New Roman" w:hAnsi="Times New Roman" w:cs="Times New Roman"/>
                <w:sz w:val="32"/>
                <w:szCs w:val="32"/>
              </w:rPr>
              <w:t>VARCHAR(</w:t>
            </w:r>
            <w:proofErr w:type="gramEnd"/>
            <w:r w:rsidRPr="00C514CB">
              <w:rPr>
                <w:rFonts w:ascii="Times New Roman" w:hAnsi="Times New Roman" w:cs="Times New Roman"/>
                <w:sz w:val="32"/>
                <w:szCs w:val="32"/>
              </w:rPr>
              <w:t>255)</w:t>
            </w:r>
          </w:p>
        </w:tc>
        <w:tc>
          <w:tcPr>
            <w:tcW w:w="2975" w:type="dxa"/>
          </w:tcPr>
          <w:p w14:paraId="032B3636" w14:textId="77777777" w:rsidR="00B842F5" w:rsidRPr="00C514CB" w:rsidRDefault="0063348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514CB">
              <w:rPr>
                <w:rFonts w:ascii="Times New Roman" w:hAnsi="Times New Roman" w:cs="Times New Roman"/>
                <w:sz w:val="32"/>
                <w:szCs w:val="32"/>
              </w:rPr>
              <w:t>Tên tình nguyện viên</w:t>
            </w:r>
          </w:p>
        </w:tc>
      </w:tr>
      <w:tr w:rsidR="00B842F5" w:rsidRPr="00C514CB" w14:paraId="6D7D38E0" w14:textId="77777777" w:rsidTr="00433DDA">
        <w:trPr>
          <w:trHeight w:val="335"/>
        </w:trPr>
        <w:tc>
          <w:tcPr>
            <w:tcW w:w="2975" w:type="dxa"/>
          </w:tcPr>
          <w:p w14:paraId="3363A839" w14:textId="2356BBB8" w:rsidR="00B842F5" w:rsidRPr="00C514CB" w:rsidRDefault="003D654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514CB"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BFBFB"/>
              </w:rPr>
              <w:t>password</w:t>
            </w:r>
          </w:p>
        </w:tc>
        <w:tc>
          <w:tcPr>
            <w:tcW w:w="2975" w:type="dxa"/>
          </w:tcPr>
          <w:p w14:paraId="113974B7" w14:textId="77777777" w:rsidR="00B842F5" w:rsidRPr="00C514CB" w:rsidRDefault="0063348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gramStart"/>
            <w:r w:rsidRPr="00C514CB">
              <w:rPr>
                <w:rFonts w:ascii="Times New Roman" w:hAnsi="Times New Roman" w:cs="Times New Roman"/>
                <w:sz w:val="32"/>
                <w:szCs w:val="32"/>
              </w:rPr>
              <w:t>VARCHAR(</w:t>
            </w:r>
            <w:proofErr w:type="gramEnd"/>
            <w:r w:rsidRPr="00C514CB">
              <w:rPr>
                <w:rFonts w:ascii="Times New Roman" w:hAnsi="Times New Roman" w:cs="Times New Roman"/>
                <w:sz w:val="32"/>
                <w:szCs w:val="32"/>
              </w:rPr>
              <w:t>255)</w:t>
            </w:r>
          </w:p>
        </w:tc>
        <w:tc>
          <w:tcPr>
            <w:tcW w:w="2975" w:type="dxa"/>
          </w:tcPr>
          <w:p w14:paraId="643F5A6F" w14:textId="77777777" w:rsidR="00B842F5" w:rsidRPr="00C514CB" w:rsidRDefault="0063348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514CB">
              <w:rPr>
                <w:rFonts w:ascii="Times New Roman" w:hAnsi="Times New Roman" w:cs="Times New Roman"/>
                <w:sz w:val="32"/>
                <w:szCs w:val="32"/>
              </w:rPr>
              <w:t>Email cá nhân</w:t>
            </w:r>
          </w:p>
        </w:tc>
      </w:tr>
      <w:tr w:rsidR="00B842F5" w:rsidRPr="00C514CB" w14:paraId="4D7B7C84" w14:textId="77777777" w:rsidTr="00433DDA">
        <w:trPr>
          <w:trHeight w:val="320"/>
        </w:trPr>
        <w:tc>
          <w:tcPr>
            <w:tcW w:w="2975" w:type="dxa"/>
          </w:tcPr>
          <w:p w14:paraId="77FBE06F" w14:textId="6F07A5DF" w:rsidR="00B842F5" w:rsidRPr="00C514CB" w:rsidRDefault="003D654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514CB"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BFBFB"/>
              </w:rPr>
              <w:t>role</w:t>
            </w:r>
          </w:p>
        </w:tc>
        <w:tc>
          <w:tcPr>
            <w:tcW w:w="2975" w:type="dxa"/>
          </w:tcPr>
          <w:p w14:paraId="14DDF44B" w14:textId="77777777" w:rsidR="00B842F5" w:rsidRPr="00C514CB" w:rsidRDefault="0063348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gramStart"/>
            <w:r w:rsidRPr="00C514CB">
              <w:rPr>
                <w:rFonts w:ascii="Times New Roman" w:hAnsi="Times New Roman" w:cs="Times New Roman"/>
                <w:sz w:val="32"/>
                <w:szCs w:val="32"/>
              </w:rPr>
              <w:t>VARCHAR(</w:t>
            </w:r>
            <w:proofErr w:type="gramEnd"/>
            <w:r w:rsidRPr="00C514CB">
              <w:rPr>
                <w:rFonts w:ascii="Times New Roman" w:hAnsi="Times New Roman" w:cs="Times New Roman"/>
                <w:sz w:val="32"/>
                <w:szCs w:val="32"/>
              </w:rPr>
              <w:t>20)</w:t>
            </w:r>
          </w:p>
        </w:tc>
        <w:tc>
          <w:tcPr>
            <w:tcW w:w="2975" w:type="dxa"/>
          </w:tcPr>
          <w:p w14:paraId="21F19F5D" w14:textId="77777777" w:rsidR="00B842F5" w:rsidRPr="00C514CB" w:rsidRDefault="0063348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514CB">
              <w:rPr>
                <w:rFonts w:ascii="Times New Roman" w:hAnsi="Times New Roman" w:cs="Times New Roman"/>
                <w:sz w:val="32"/>
                <w:szCs w:val="32"/>
              </w:rPr>
              <w:t>Số điện thoại</w:t>
            </w:r>
          </w:p>
        </w:tc>
      </w:tr>
    </w:tbl>
    <w:p w14:paraId="7ABA9D68" w14:textId="02D2F682" w:rsidR="00844BEE" w:rsidRPr="00C514CB" w:rsidRDefault="00844BEE" w:rsidP="00844BEE">
      <w:pPr>
        <w:pStyle w:val="Heading2"/>
        <w:rPr>
          <w:rFonts w:ascii="Times New Roman" w:hAnsi="Times New Roman" w:cs="Times New Roman"/>
          <w:sz w:val="32"/>
          <w:szCs w:val="32"/>
        </w:rPr>
      </w:pPr>
      <w:r w:rsidRPr="00C514CB">
        <w:rPr>
          <w:rFonts w:ascii="Times New Roman" w:hAnsi="Times New Roman" w:cs="Times New Roman"/>
          <w:sz w:val="32"/>
          <w:szCs w:val="32"/>
        </w:rPr>
        <w:t xml:space="preserve">2. </w:t>
      </w:r>
      <w:proofErr w:type="spellStart"/>
      <w:r w:rsidRPr="00C514CB">
        <w:rPr>
          <w:rFonts w:ascii="Times New Roman" w:hAnsi="Times New Roman" w:cs="Times New Roman"/>
          <w:sz w:val="32"/>
          <w:szCs w:val="32"/>
        </w:rPr>
        <w:t>Bảng</w:t>
      </w:r>
      <w:proofErr w:type="spellEnd"/>
      <w:r w:rsidRPr="00C514CB">
        <w:rPr>
          <w:rFonts w:ascii="Times New Roman" w:hAnsi="Times New Roman" w:cs="Times New Roman"/>
          <w:sz w:val="32"/>
          <w:szCs w:val="32"/>
        </w:rPr>
        <w:t xml:space="preserve"> Volunteers (Tình </w:t>
      </w:r>
      <w:proofErr w:type="spellStart"/>
      <w:r w:rsidRPr="00C514CB">
        <w:rPr>
          <w:rFonts w:ascii="Times New Roman" w:hAnsi="Times New Roman" w:cs="Times New Roman"/>
          <w:sz w:val="32"/>
          <w:szCs w:val="32"/>
        </w:rPr>
        <w:t>nguyện</w:t>
      </w:r>
      <w:proofErr w:type="spellEnd"/>
      <w:r w:rsidRPr="00C514CB">
        <w:rPr>
          <w:rFonts w:ascii="Times New Roman" w:hAnsi="Times New Roman" w:cs="Times New Roman"/>
          <w:sz w:val="32"/>
          <w:szCs w:val="32"/>
        </w:rPr>
        <w:t xml:space="preserve"> viên)</w:t>
      </w:r>
    </w:p>
    <w:tbl>
      <w:tblPr>
        <w:tblStyle w:val="TableGrid"/>
        <w:tblW w:w="8925" w:type="dxa"/>
        <w:tblLook w:val="04A0" w:firstRow="1" w:lastRow="0" w:firstColumn="1" w:lastColumn="0" w:noHBand="0" w:noVBand="1"/>
      </w:tblPr>
      <w:tblGrid>
        <w:gridCol w:w="2975"/>
        <w:gridCol w:w="2975"/>
        <w:gridCol w:w="2975"/>
      </w:tblGrid>
      <w:tr w:rsidR="00844BEE" w:rsidRPr="00C514CB" w14:paraId="0F1F09BE" w14:textId="77777777" w:rsidTr="00C514CB">
        <w:trPr>
          <w:trHeight w:val="320"/>
        </w:trPr>
        <w:tc>
          <w:tcPr>
            <w:tcW w:w="2975" w:type="dxa"/>
            <w:shd w:val="clear" w:color="auto" w:fill="F79646" w:themeFill="accent6"/>
          </w:tcPr>
          <w:p w14:paraId="6435A26E" w14:textId="77777777" w:rsidR="00844BEE" w:rsidRPr="00C514CB" w:rsidRDefault="00844BEE" w:rsidP="00AD0020">
            <w:pPr>
              <w:rPr>
                <w:rFonts w:ascii="Times New Roman" w:hAnsi="Times New Roman" w:cs="Times New Roman"/>
                <w:color w:val="FFFFFF" w:themeColor="background1"/>
                <w:sz w:val="32"/>
                <w:szCs w:val="32"/>
              </w:rPr>
            </w:pPr>
            <w:proofErr w:type="spellStart"/>
            <w:r w:rsidRPr="00C514CB">
              <w:rPr>
                <w:rFonts w:ascii="Times New Roman" w:hAnsi="Times New Roman" w:cs="Times New Roman"/>
                <w:color w:val="FFFFFF" w:themeColor="background1"/>
                <w:sz w:val="32"/>
                <w:szCs w:val="32"/>
              </w:rPr>
              <w:t>Thuộc</w:t>
            </w:r>
            <w:proofErr w:type="spellEnd"/>
            <w:r w:rsidRPr="00C514CB">
              <w:rPr>
                <w:rFonts w:ascii="Times New Roman" w:hAnsi="Times New Roman" w:cs="Times New Roman"/>
                <w:color w:val="FFFFFF" w:themeColor="background1"/>
                <w:sz w:val="32"/>
                <w:szCs w:val="32"/>
              </w:rPr>
              <w:t xml:space="preserve"> tính</w:t>
            </w:r>
          </w:p>
        </w:tc>
        <w:tc>
          <w:tcPr>
            <w:tcW w:w="2975" w:type="dxa"/>
            <w:shd w:val="clear" w:color="auto" w:fill="F79646" w:themeFill="accent6"/>
          </w:tcPr>
          <w:p w14:paraId="78A53557" w14:textId="77777777" w:rsidR="00844BEE" w:rsidRPr="00C514CB" w:rsidRDefault="00844BEE" w:rsidP="00AD0020">
            <w:pPr>
              <w:rPr>
                <w:rFonts w:ascii="Times New Roman" w:hAnsi="Times New Roman" w:cs="Times New Roman"/>
                <w:color w:val="FFFFFF" w:themeColor="background1"/>
                <w:sz w:val="32"/>
                <w:szCs w:val="32"/>
              </w:rPr>
            </w:pPr>
            <w:proofErr w:type="spellStart"/>
            <w:r w:rsidRPr="00C514CB">
              <w:rPr>
                <w:rFonts w:ascii="Times New Roman" w:hAnsi="Times New Roman" w:cs="Times New Roman"/>
                <w:color w:val="FFFFFF" w:themeColor="background1"/>
                <w:sz w:val="32"/>
                <w:szCs w:val="32"/>
              </w:rPr>
              <w:t>Kiểu</w:t>
            </w:r>
            <w:proofErr w:type="spellEnd"/>
            <w:r w:rsidRPr="00C514CB">
              <w:rPr>
                <w:rFonts w:ascii="Times New Roman" w:hAnsi="Times New Roman" w:cs="Times New Roman"/>
                <w:color w:val="FFFFFF" w:themeColor="background1"/>
                <w:sz w:val="32"/>
                <w:szCs w:val="32"/>
              </w:rPr>
              <w:t xml:space="preserve"> </w:t>
            </w:r>
            <w:proofErr w:type="spellStart"/>
            <w:r w:rsidRPr="00C514CB">
              <w:rPr>
                <w:rFonts w:ascii="Times New Roman" w:hAnsi="Times New Roman" w:cs="Times New Roman"/>
                <w:color w:val="FFFFFF" w:themeColor="background1"/>
                <w:sz w:val="32"/>
                <w:szCs w:val="32"/>
              </w:rPr>
              <w:t>dữ</w:t>
            </w:r>
            <w:proofErr w:type="spellEnd"/>
            <w:r w:rsidRPr="00C514CB">
              <w:rPr>
                <w:rFonts w:ascii="Times New Roman" w:hAnsi="Times New Roman" w:cs="Times New Roman"/>
                <w:color w:val="FFFFFF" w:themeColor="background1"/>
                <w:sz w:val="32"/>
                <w:szCs w:val="32"/>
              </w:rPr>
              <w:t xml:space="preserve"> liệu</w:t>
            </w:r>
          </w:p>
        </w:tc>
        <w:tc>
          <w:tcPr>
            <w:tcW w:w="2975" w:type="dxa"/>
            <w:shd w:val="clear" w:color="auto" w:fill="F79646" w:themeFill="accent6"/>
          </w:tcPr>
          <w:p w14:paraId="74FC5392" w14:textId="77777777" w:rsidR="00844BEE" w:rsidRPr="00C514CB" w:rsidRDefault="00844BEE" w:rsidP="00AD0020">
            <w:pPr>
              <w:rPr>
                <w:rFonts w:ascii="Times New Roman" w:hAnsi="Times New Roman" w:cs="Times New Roman"/>
                <w:color w:val="FFFFFF" w:themeColor="background1"/>
                <w:sz w:val="32"/>
                <w:szCs w:val="32"/>
              </w:rPr>
            </w:pPr>
            <w:proofErr w:type="spellStart"/>
            <w:r w:rsidRPr="00C514CB">
              <w:rPr>
                <w:rFonts w:ascii="Times New Roman" w:hAnsi="Times New Roman" w:cs="Times New Roman"/>
                <w:color w:val="FFFFFF" w:themeColor="background1"/>
                <w:sz w:val="32"/>
                <w:szCs w:val="32"/>
              </w:rPr>
              <w:t>Mô</w:t>
            </w:r>
            <w:proofErr w:type="spellEnd"/>
            <w:r w:rsidRPr="00C514CB">
              <w:rPr>
                <w:rFonts w:ascii="Times New Roman" w:hAnsi="Times New Roman" w:cs="Times New Roman"/>
                <w:color w:val="FFFFFF" w:themeColor="background1"/>
                <w:sz w:val="32"/>
                <w:szCs w:val="32"/>
              </w:rPr>
              <w:t xml:space="preserve"> </w:t>
            </w:r>
            <w:proofErr w:type="spellStart"/>
            <w:r w:rsidRPr="00C514CB">
              <w:rPr>
                <w:rFonts w:ascii="Times New Roman" w:hAnsi="Times New Roman" w:cs="Times New Roman"/>
                <w:color w:val="FFFFFF" w:themeColor="background1"/>
                <w:sz w:val="32"/>
                <w:szCs w:val="32"/>
              </w:rPr>
              <w:t>tả</w:t>
            </w:r>
            <w:proofErr w:type="spellEnd"/>
          </w:p>
        </w:tc>
      </w:tr>
      <w:tr w:rsidR="00844BEE" w:rsidRPr="00C514CB" w14:paraId="73981EE5" w14:textId="77777777" w:rsidTr="00AD0020">
        <w:trPr>
          <w:trHeight w:val="655"/>
        </w:trPr>
        <w:tc>
          <w:tcPr>
            <w:tcW w:w="2975" w:type="dxa"/>
          </w:tcPr>
          <w:p w14:paraId="34C581AF" w14:textId="77777777" w:rsidR="00844BEE" w:rsidRPr="00C514CB" w:rsidRDefault="00844BEE" w:rsidP="00AD002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C514CB">
              <w:rPr>
                <w:rFonts w:ascii="Times New Roman" w:hAnsi="Times New Roman" w:cs="Times New Roman"/>
                <w:sz w:val="32"/>
                <w:szCs w:val="32"/>
              </w:rPr>
              <w:t>volunteer_id</w:t>
            </w:r>
            <w:proofErr w:type="spellEnd"/>
          </w:p>
        </w:tc>
        <w:tc>
          <w:tcPr>
            <w:tcW w:w="2975" w:type="dxa"/>
          </w:tcPr>
          <w:p w14:paraId="180CF13D" w14:textId="11E5A547" w:rsidR="00844BEE" w:rsidRPr="00C514CB" w:rsidRDefault="00844BEE" w:rsidP="00AD002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975" w:type="dxa"/>
          </w:tcPr>
          <w:p w14:paraId="438F82C2" w14:textId="3A2CA260" w:rsidR="00844BEE" w:rsidRPr="00C514CB" w:rsidRDefault="00844BEE" w:rsidP="00AD002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844BEE" w:rsidRPr="00C514CB" w14:paraId="1FA94E57" w14:textId="77777777" w:rsidTr="00AD0020">
        <w:trPr>
          <w:trHeight w:val="320"/>
        </w:trPr>
        <w:tc>
          <w:tcPr>
            <w:tcW w:w="2975" w:type="dxa"/>
          </w:tcPr>
          <w:p w14:paraId="2DE62FE7" w14:textId="77777777" w:rsidR="00844BEE" w:rsidRPr="00C514CB" w:rsidRDefault="00844BEE" w:rsidP="00AD002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514CB"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2975" w:type="dxa"/>
          </w:tcPr>
          <w:p w14:paraId="72C87C5E" w14:textId="32025F59" w:rsidR="00844BEE" w:rsidRPr="00C514CB" w:rsidRDefault="00844BEE" w:rsidP="00AD002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975" w:type="dxa"/>
          </w:tcPr>
          <w:p w14:paraId="10581EFB" w14:textId="5D5E0B66" w:rsidR="00844BEE" w:rsidRPr="00C514CB" w:rsidRDefault="00844BEE" w:rsidP="00AD002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844BEE" w:rsidRPr="00C514CB" w14:paraId="3EA1C646" w14:textId="77777777" w:rsidTr="00AD0020">
        <w:trPr>
          <w:trHeight w:val="335"/>
        </w:trPr>
        <w:tc>
          <w:tcPr>
            <w:tcW w:w="2975" w:type="dxa"/>
          </w:tcPr>
          <w:p w14:paraId="3D2F1A33" w14:textId="77777777" w:rsidR="00844BEE" w:rsidRPr="00C514CB" w:rsidRDefault="00844BEE" w:rsidP="00AD002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514CB">
              <w:rPr>
                <w:rFonts w:ascii="Times New Roman" w:hAnsi="Times New Roman" w:cs="Times New Roman"/>
                <w:sz w:val="32"/>
                <w:szCs w:val="32"/>
              </w:rPr>
              <w:t>email</w:t>
            </w:r>
          </w:p>
        </w:tc>
        <w:tc>
          <w:tcPr>
            <w:tcW w:w="2975" w:type="dxa"/>
          </w:tcPr>
          <w:p w14:paraId="530CF204" w14:textId="2010A8E8" w:rsidR="00844BEE" w:rsidRPr="00C514CB" w:rsidRDefault="00844BEE" w:rsidP="00AD002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975" w:type="dxa"/>
          </w:tcPr>
          <w:p w14:paraId="32AD54FA" w14:textId="7BE82FAD" w:rsidR="00844BEE" w:rsidRPr="00C514CB" w:rsidRDefault="00844BEE" w:rsidP="00AD002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844BEE" w:rsidRPr="00C514CB" w14:paraId="280164D3" w14:textId="77777777" w:rsidTr="00AD0020">
        <w:trPr>
          <w:trHeight w:val="320"/>
        </w:trPr>
        <w:tc>
          <w:tcPr>
            <w:tcW w:w="2975" w:type="dxa"/>
          </w:tcPr>
          <w:p w14:paraId="5F4041E5" w14:textId="77777777" w:rsidR="00844BEE" w:rsidRPr="00C514CB" w:rsidRDefault="00844BEE" w:rsidP="00AD002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514CB">
              <w:rPr>
                <w:rFonts w:ascii="Times New Roman" w:hAnsi="Times New Roman" w:cs="Times New Roman"/>
                <w:sz w:val="32"/>
                <w:szCs w:val="32"/>
              </w:rPr>
              <w:t>phone</w:t>
            </w:r>
          </w:p>
        </w:tc>
        <w:tc>
          <w:tcPr>
            <w:tcW w:w="2975" w:type="dxa"/>
          </w:tcPr>
          <w:p w14:paraId="3F2CDF8F" w14:textId="26CF3220" w:rsidR="00844BEE" w:rsidRPr="00C514CB" w:rsidRDefault="00844BEE" w:rsidP="00AD002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975" w:type="dxa"/>
          </w:tcPr>
          <w:p w14:paraId="378943F8" w14:textId="157A0812" w:rsidR="00844BEE" w:rsidRPr="00C514CB" w:rsidRDefault="00844BEE" w:rsidP="00AD002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844BEE" w:rsidRPr="00C514CB" w14:paraId="7D54C186" w14:textId="77777777" w:rsidTr="00AD0020">
        <w:trPr>
          <w:trHeight w:val="320"/>
        </w:trPr>
        <w:tc>
          <w:tcPr>
            <w:tcW w:w="2975" w:type="dxa"/>
          </w:tcPr>
          <w:p w14:paraId="5885C36D" w14:textId="77777777" w:rsidR="00844BEE" w:rsidRPr="00C514CB" w:rsidRDefault="00844BEE" w:rsidP="00AD002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514CB">
              <w:rPr>
                <w:rFonts w:ascii="Times New Roman" w:hAnsi="Times New Roman" w:cs="Times New Roman"/>
                <w:sz w:val="32"/>
                <w:szCs w:val="32"/>
              </w:rPr>
              <w:t>address</w:t>
            </w:r>
          </w:p>
        </w:tc>
        <w:tc>
          <w:tcPr>
            <w:tcW w:w="2975" w:type="dxa"/>
          </w:tcPr>
          <w:p w14:paraId="1EA6FF19" w14:textId="75C2BD54" w:rsidR="00844BEE" w:rsidRPr="00C514CB" w:rsidRDefault="00844BEE" w:rsidP="00AD002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975" w:type="dxa"/>
          </w:tcPr>
          <w:p w14:paraId="07951509" w14:textId="059456B6" w:rsidR="00844BEE" w:rsidRPr="00C514CB" w:rsidRDefault="00844BEE" w:rsidP="00AD002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3D654E" w:rsidRPr="00C514CB" w14:paraId="45D033F2" w14:textId="77777777" w:rsidTr="00AD0020">
        <w:trPr>
          <w:trHeight w:val="320"/>
        </w:trPr>
        <w:tc>
          <w:tcPr>
            <w:tcW w:w="2975" w:type="dxa"/>
          </w:tcPr>
          <w:p w14:paraId="465F4AEC" w14:textId="7BF3701C" w:rsidR="003D654E" w:rsidRPr="00C514CB" w:rsidRDefault="003D654E" w:rsidP="00AD002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C514CB"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BFBFB"/>
              </w:rPr>
              <w:t>date_of_birth</w:t>
            </w:r>
            <w:proofErr w:type="spellEnd"/>
          </w:p>
        </w:tc>
        <w:tc>
          <w:tcPr>
            <w:tcW w:w="2975" w:type="dxa"/>
          </w:tcPr>
          <w:p w14:paraId="50CA1454" w14:textId="77777777" w:rsidR="003D654E" w:rsidRPr="00C514CB" w:rsidRDefault="003D654E" w:rsidP="00AD002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975" w:type="dxa"/>
          </w:tcPr>
          <w:p w14:paraId="737AB720" w14:textId="77777777" w:rsidR="003D654E" w:rsidRPr="00C514CB" w:rsidRDefault="003D654E" w:rsidP="00AD002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3D654E" w:rsidRPr="00C514CB" w14:paraId="4F87F054" w14:textId="77777777" w:rsidTr="00AD0020">
        <w:trPr>
          <w:trHeight w:val="320"/>
        </w:trPr>
        <w:tc>
          <w:tcPr>
            <w:tcW w:w="2975" w:type="dxa"/>
          </w:tcPr>
          <w:p w14:paraId="0D55BCFF" w14:textId="2A66477E" w:rsidR="003D654E" w:rsidRPr="00C514CB" w:rsidRDefault="003D654E" w:rsidP="003D654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514CB"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BFBFB"/>
              </w:rPr>
              <w:t>gender</w:t>
            </w:r>
          </w:p>
        </w:tc>
        <w:tc>
          <w:tcPr>
            <w:tcW w:w="2975" w:type="dxa"/>
          </w:tcPr>
          <w:p w14:paraId="2D403238" w14:textId="77777777" w:rsidR="003D654E" w:rsidRPr="00C514CB" w:rsidRDefault="003D654E" w:rsidP="00AD002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975" w:type="dxa"/>
          </w:tcPr>
          <w:p w14:paraId="12D34EEF" w14:textId="77777777" w:rsidR="003D654E" w:rsidRPr="00C514CB" w:rsidRDefault="003D654E" w:rsidP="00AD002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3D654E" w:rsidRPr="00C514CB" w14:paraId="14F50710" w14:textId="77777777" w:rsidTr="00AD0020">
        <w:trPr>
          <w:trHeight w:val="320"/>
        </w:trPr>
        <w:tc>
          <w:tcPr>
            <w:tcW w:w="2975" w:type="dxa"/>
          </w:tcPr>
          <w:p w14:paraId="39B8BBD2" w14:textId="663D1FA1" w:rsidR="003D654E" w:rsidRPr="00C514CB" w:rsidRDefault="003D654E" w:rsidP="003D654E">
            <w:pPr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BFBFB"/>
              </w:rPr>
            </w:pPr>
            <w:proofErr w:type="spellStart"/>
            <w:r w:rsidRPr="00C514CB"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BFBFB"/>
              </w:rPr>
              <w:t>image_path</w:t>
            </w:r>
            <w:proofErr w:type="spellEnd"/>
          </w:p>
        </w:tc>
        <w:tc>
          <w:tcPr>
            <w:tcW w:w="2975" w:type="dxa"/>
          </w:tcPr>
          <w:p w14:paraId="7F0A3B81" w14:textId="77777777" w:rsidR="003D654E" w:rsidRPr="00C514CB" w:rsidRDefault="003D654E" w:rsidP="00AD002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975" w:type="dxa"/>
          </w:tcPr>
          <w:p w14:paraId="4699CA5C" w14:textId="77777777" w:rsidR="003D654E" w:rsidRPr="00C514CB" w:rsidRDefault="003D654E" w:rsidP="00AD002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14:paraId="73AE247C" w14:textId="1648D2D5" w:rsidR="00844BEE" w:rsidRPr="00C514CB" w:rsidRDefault="00844BEE">
      <w:pPr>
        <w:pStyle w:val="Heading2"/>
        <w:rPr>
          <w:rFonts w:ascii="Times New Roman" w:hAnsi="Times New Roman" w:cs="Times New Roman"/>
          <w:sz w:val="32"/>
          <w:szCs w:val="32"/>
        </w:rPr>
      </w:pPr>
      <w:r w:rsidRPr="00C514CB">
        <w:rPr>
          <w:rFonts w:ascii="Times New Roman" w:hAnsi="Times New Roman" w:cs="Times New Roman"/>
          <w:sz w:val="32"/>
          <w:szCs w:val="32"/>
        </w:rPr>
        <w:t xml:space="preserve">3. </w:t>
      </w:r>
      <w:proofErr w:type="spellStart"/>
      <w:r w:rsidRPr="00C514CB">
        <w:rPr>
          <w:rFonts w:ascii="Times New Roman" w:hAnsi="Times New Roman" w:cs="Times New Roman"/>
          <w:sz w:val="32"/>
          <w:szCs w:val="32"/>
        </w:rPr>
        <w:t>Bảng</w:t>
      </w:r>
      <w:proofErr w:type="spellEnd"/>
      <w:r w:rsidRPr="00C514CB">
        <w:rPr>
          <w:rFonts w:ascii="Times New Roman" w:hAnsi="Times New Roman" w:cs="Times New Roman"/>
          <w:sz w:val="32"/>
          <w:szCs w:val="32"/>
        </w:rPr>
        <w:t xml:space="preserve"> Admin (quản trị viên)</w:t>
      </w:r>
    </w:p>
    <w:tbl>
      <w:tblPr>
        <w:tblStyle w:val="TableGrid"/>
        <w:tblW w:w="8925" w:type="dxa"/>
        <w:tblLook w:val="04A0" w:firstRow="1" w:lastRow="0" w:firstColumn="1" w:lastColumn="0" w:noHBand="0" w:noVBand="1"/>
      </w:tblPr>
      <w:tblGrid>
        <w:gridCol w:w="2975"/>
        <w:gridCol w:w="2975"/>
        <w:gridCol w:w="2975"/>
      </w:tblGrid>
      <w:tr w:rsidR="00844BEE" w:rsidRPr="00C514CB" w14:paraId="58DE7C6C" w14:textId="77777777" w:rsidTr="00C514CB">
        <w:trPr>
          <w:trHeight w:val="320"/>
        </w:trPr>
        <w:tc>
          <w:tcPr>
            <w:tcW w:w="2975" w:type="dxa"/>
            <w:shd w:val="clear" w:color="auto" w:fill="F79646" w:themeFill="accent6"/>
          </w:tcPr>
          <w:p w14:paraId="0AAA9430" w14:textId="77777777" w:rsidR="00844BEE" w:rsidRPr="00C514CB" w:rsidRDefault="00844BEE" w:rsidP="00AD0020">
            <w:pPr>
              <w:rPr>
                <w:rFonts w:ascii="Times New Roman" w:hAnsi="Times New Roman" w:cs="Times New Roman"/>
                <w:color w:val="FFFFFF" w:themeColor="background1"/>
                <w:sz w:val="32"/>
                <w:szCs w:val="32"/>
              </w:rPr>
            </w:pPr>
            <w:proofErr w:type="spellStart"/>
            <w:r w:rsidRPr="00C514CB">
              <w:rPr>
                <w:rFonts w:ascii="Times New Roman" w:hAnsi="Times New Roman" w:cs="Times New Roman"/>
                <w:color w:val="FFFFFF" w:themeColor="background1"/>
                <w:sz w:val="32"/>
                <w:szCs w:val="32"/>
              </w:rPr>
              <w:t>Thuộc</w:t>
            </w:r>
            <w:proofErr w:type="spellEnd"/>
            <w:r w:rsidRPr="00C514CB">
              <w:rPr>
                <w:rFonts w:ascii="Times New Roman" w:hAnsi="Times New Roman" w:cs="Times New Roman"/>
                <w:color w:val="FFFFFF" w:themeColor="background1"/>
                <w:sz w:val="32"/>
                <w:szCs w:val="32"/>
              </w:rPr>
              <w:t xml:space="preserve"> tính</w:t>
            </w:r>
          </w:p>
        </w:tc>
        <w:tc>
          <w:tcPr>
            <w:tcW w:w="2975" w:type="dxa"/>
            <w:shd w:val="clear" w:color="auto" w:fill="F79646" w:themeFill="accent6"/>
          </w:tcPr>
          <w:p w14:paraId="4D039ADE" w14:textId="77777777" w:rsidR="00844BEE" w:rsidRPr="00C514CB" w:rsidRDefault="00844BEE" w:rsidP="00AD0020">
            <w:pPr>
              <w:rPr>
                <w:rFonts w:ascii="Times New Roman" w:hAnsi="Times New Roman" w:cs="Times New Roman"/>
                <w:color w:val="FFFFFF" w:themeColor="background1"/>
                <w:sz w:val="32"/>
                <w:szCs w:val="32"/>
              </w:rPr>
            </w:pPr>
            <w:proofErr w:type="spellStart"/>
            <w:r w:rsidRPr="00C514CB">
              <w:rPr>
                <w:rFonts w:ascii="Times New Roman" w:hAnsi="Times New Roman" w:cs="Times New Roman"/>
                <w:color w:val="FFFFFF" w:themeColor="background1"/>
                <w:sz w:val="32"/>
                <w:szCs w:val="32"/>
              </w:rPr>
              <w:t>Kiểu</w:t>
            </w:r>
            <w:proofErr w:type="spellEnd"/>
            <w:r w:rsidRPr="00C514CB">
              <w:rPr>
                <w:rFonts w:ascii="Times New Roman" w:hAnsi="Times New Roman" w:cs="Times New Roman"/>
                <w:color w:val="FFFFFF" w:themeColor="background1"/>
                <w:sz w:val="32"/>
                <w:szCs w:val="32"/>
              </w:rPr>
              <w:t xml:space="preserve"> </w:t>
            </w:r>
            <w:proofErr w:type="spellStart"/>
            <w:r w:rsidRPr="00C514CB">
              <w:rPr>
                <w:rFonts w:ascii="Times New Roman" w:hAnsi="Times New Roman" w:cs="Times New Roman"/>
                <w:color w:val="FFFFFF" w:themeColor="background1"/>
                <w:sz w:val="32"/>
                <w:szCs w:val="32"/>
              </w:rPr>
              <w:t>dữ</w:t>
            </w:r>
            <w:proofErr w:type="spellEnd"/>
            <w:r w:rsidRPr="00C514CB">
              <w:rPr>
                <w:rFonts w:ascii="Times New Roman" w:hAnsi="Times New Roman" w:cs="Times New Roman"/>
                <w:color w:val="FFFFFF" w:themeColor="background1"/>
                <w:sz w:val="32"/>
                <w:szCs w:val="32"/>
              </w:rPr>
              <w:t xml:space="preserve"> liệu</w:t>
            </w:r>
          </w:p>
        </w:tc>
        <w:tc>
          <w:tcPr>
            <w:tcW w:w="2975" w:type="dxa"/>
            <w:shd w:val="clear" w:color="auto" w:fill="F79646" w:themeFill="accent6"/>
          </w:tcPr>
          <w:p w14:paraId="1E5909ED" w14:textId="77777777" w:rsidR="00844BEE" w:rsidRPr="00C514CB" w:rsidRDefault="00844BEE" w:rsidP="00AD0020">
            <w:pPr>
              <w:rPr>
                <w:rFonts w:ascii="Times New Roman" w:hAnsi="Times New Roman" w:cs="Times New Roman"/>
                <w:color w:val="FFFFFF" w:themeColor="background1"/>
                <w:sz w:val="32"/>
                <w:szCs w:val="32"/>
              </w:rPr>
            </w:pPr>
            <w:proofErr w:type="spellStart"/>
            <w:r w:rsidRPr="00C514CB">
              <w:rPr>
                <w:rFonts w:ascii="Times New Roman" w:hAnsi="Times New Roman" w:cs="Times New Roman"/>
                <w:color w:val="FFFFFF" w:themeColor="background1"/>
                <w:sz w:val="32"/>
                <w:szCs w:val="32"/>
              </w:rPr>
              <w:t>Mô</w:t>
            </w:r>
            <w:proofErr w:type="spellEnd"/>
            <w:r w:rsidRPr="00C514CB">
              <w:rPr>
                <w:rFonts w:ascii="Times New Roman" w:hAnsi="Times New Roman" w:cs="Times New Roman"/>
                <w:color w:val="FFFFFF" w:themeColor="background1"/>
                <w:sz w:val="32"/>
                <w:szCs w:val="32"/>
              </w:rPr>
              <w:t xml:space="preserve"> </w:t>
            </w:r>
            <w:proofErr w:type="spellStart"/>
            <w:r w:rsidRPr="00C514CB">
              <w:rPr>
                <w:rFonts w:ascii="Times New Roman" w:hAnsi="Times New Roman" w:cs="Times New Roman"/>
                <w:color w:val="FFFFFF" w:themeColor="background1"/>
                <w:sz w:val="32"/>
                <w:szCs w:val="32"/>
              </w:rPr>
              <w:t>tả</w:t>
            </w:r>
            <w:proofErr w:type="spellEnd"/>
          </w:p>
        </w:tc>
      </w:tr>
      <w:tr w:rsidR="00844BEE" w:rsidRPr="00C514CB" w14:paraId="48B578F9" w14:textId="77777777" w:rsidTr="00AD0020">
        <w:trPr>
          <w:trHeight w:val="655"/>
        </w:trPr>
        <w:tc>
          <w:tcPr>
            <w:tcW w:w="2975" w:type="dxa"/>
          </w:tcPr>
          <w:p w14:paraId="6A582555" w14:textId="3CEDE37C" w:rsidR="00844BEE" w:rsidRPr="00C514CB" w:rsidRDefault="003D654E" w:rsidP="00AD002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C514CB"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BFBFB"/>
              </w:rPr>
              <w:t>admin_id</w:t>
            </w:r>
            <w:proofErr w:type="spellEnd"/>
          </w:p>
        </w:tc>
        <w:tc>
          <w:tcPr>
            <w:tcW w:w="2975" w:type="dxa"/>
          </w:tcPr>
          <w:p w14:paraId="529D0F82" w14:textId="4AE63933" w:rsidR="00844BEE" w:rsidRPr="00C514CB" w:rsidRDefault="00844BEE" w:rsidP="00AD002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975" w:type="dxa"/>
          </w:tcPr>
          <w:p w14:paraId="6E68E210" w14:textId="342CF8B4" w:rsidR="00844BEE" w:rsidRPr="00C514CB" w:rsidRDefault="00844BEE" w:rsidP="00AD002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844BEE" w:rsidRPr="00C514CB" w14:paraId="79C0A97A" w14:textId="77777777" w:rsidTr="00AD0020">
        <w:trPr>
          <w:trHeight w:val="320"/>
        </w:trPr>
        <w:tc>
          <w:tcPr>
            <w:tcW w:w="2975" w:type="dxa"/>
          </w:tcPr>
          <w:p w14:paraId="74EEB75B" w14:textId="77777777" w:rsidR="00844BEE" w:rsidRPr="00C514CB" w:rsidRDefault="00844BEE" w:rsidP="00AD002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514CB"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2975" w:type="dxa"/>
          </w:tcPr>
          <w:p w14:paraId="04FD022B" w14:textId="7D2D32C3" w:rsidR="00844BEE" w:rsidRPr="00C514CB" w:rsidRDefault="00844BEE" w:rsidP="00AD002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975" w:type="dxa"/>
          </w:tcPr>
          <w:p w14:paraId="7948D281" w14:textId="3C4DEA8E" w:rsidR="00844BEE" w:rsidRPr="00C514CB" w:rsidRDefault="00844BEE" w:rsidP="00AD002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844BEE" w:rsidRPr="00C514CB" w14:paraId="2FA76370" w14:textId="77777777" w:rsidTr="00AD0020">
        <w:trPr>
          <w:trHeight w:val="320"/>
        </w:trPr>
        <w:tc>
          <w:tcPr>
            <w:tcW w:w="2975" w:type="dxa"/>
          </w:tcPr>
          <w:p w14:paraId="5A4F56BB" w14:textId="2CB73A5E" w:rsidR="00844BEE" w:rsidRPr="00C514CB" w:rsidRDefault="003D654E" w:rsidP="00AD002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C514CB">
              <w:rPr>
                <w:rFonts w:ascii="Times New Roman" w:hAnsi="Times New Roman" w:cs="Times New Roman"/>
                <w:sz w:val="32"/>
                <w:szCs w:val="32"/>
              </w:rPr>
              <w:t>img</w:t>
            </w:r>
            <w:proofErr w:type="spellEnd"/>
          </w:p>
        </w:tc>
        <w:tc>
          <w:tcPr>
            <w:tcW w:w="2975" w:type="dxa"/>
          </w:tcPr>
          <w:p w14:paraId="30BF2B69" w14:textId="4A016FDB" w:rsidR="00844BEE" w:rsidRPr="00C514CB" w:rsidRDefault="00844BEE" w:rsidP="00AD002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975" w:type="dxa"/>
          </w:tcPr>
          <w:p w14:paraId="30F12F11" w14:textId="142C2946" w:rsidR="00844BEE" w:rsidRPr="00C514CB" w:rsidRDefault="00844BEE" w:rsidP="00AD002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14:paraId="02CCECF1" w14:textId="19F6D9BA" w:rsidR="00844BEE" w:rsidRPr="00C514CB" w:rsidRDefault="00844BEE" w:rsidP="00844BEE">
      <w:pPr>
        <w:rPr>
          <w:rFonts w:ascii="Times New Roman" w:hAnsi="Times New Roman" w:cs="Times New Roman"/>
          <w:sz w:val="32"/>
          <w:szCs w:val="32"/>
        </w:rPr>
      </w:pPr>
    </w:p>
    <w:p w14:paraId="0889302E" w14:textId="532FB084" w:rsidR="00844BEE" w:rsidRPr="00C514CB" w:rsidRDefault="003D70B3" w:rsidP="00844BEE">
      <w:pPr>
        <w:pStyle w:val="Heading2"/>
        <w:rPr>
          <w:rFonts w:ascii="Times New Roman" w:hAnsi="Times New Roman" w:cs="Times New Roman"/>
          <w:sz w:val="32"/>
          <w:szCs w:val="32"/>
        </w:rPr>
      </w:pPr>
      <w:r w:rsidRPr="00C514CB">
        <w:rPr>
          <w:rFonts w:ascii="Times New Roman" w:hAnsi="Times New Roman" w:cs="Times New Roman"/>
          <w:sz w:val="32"/>
          <w:szCs w:val="32"/>
        </w:rPr>
        <w:t>4</w:t>
      </w:r>
      <w:r w:rsidR="00844BEE" w:rsidRPr="00C514CB"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 w:rsidR="00844BEE" w:rsidRPr="00C514CB">
        <w:rPr>
          <w:rFonts w:ascii="Times New Roman" w:hAnsi="Times New Roman" w:cs="Times New Roman"/>
          <w:sz w:val="32"/>
          <w:szCs w:val="32"/>
        </w:rPr>
        <w:t>Bảng</w:t>
      </w:r>
      <w:proofErr w:type="spellEnd"/>
      <w:r w:rsidR="00844BEE" w:rsidRPr="00C514C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844BEE" w:rsidRPr="00C514CB">
        <w:rPr>
          <w:rFonts w:ascii="Times New Roman" w:hAnsi="Times New Roman" w:cs="Times New Roman"/>
          <w:sz w:val="32"/>
          <w:szCs w:val="32"/>
        </w:rPr>
        <w:t>Origanization</w:t>
      </w:r>
      <w:proofErr w:type="spellEnd"/>
      <w:r w:rsidR="00844BEE" w:rsidRPr="00C514CB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="00844BEE" w:rsidRPr="00C514CB">
        <w:rPr>
          <w:rFonts w:ascii="Times New Roman" w:hAnsi="Times New Roman" w:cs="Times New Roman"/>
          <w:sz w:val="32"/>
          <w:szCs w:val="32"/>
        </w:rPr>
        <w:t>Tổ</w:t>
      </w:r>
      <w:proofErr w:type="spellEnd"/>
      <w:r w:rsidR="00844BEE" w:rsidRPr="00C514CB">
        <w:rPr>
          <w:rFonts w:ascii="Times New Roman" w:hAnsi="Times New Roman" w:cs="Times New Roman"/>
          <w:sz w:val="32"/>
          <w:szCs w:val="32"/>
        </w:rPr>
        <w:t xml:space="preserve"> chức tình </w:t>
      </w:r>
      <w:proofErr w:type="spellStart"/>
      <w:r w:rsidR="00844BEE" w:rsidRPr="00C514CB">
        <w:rPr>
          <w:rFonts w:ascii="Times New Roman" w:hAnsi="Times New Roman" w:cs="Times New Roman"/>
          <w:sz w:val="32"/>
          <w:szCs w:val="32"/>
        </w:rPr>
        <w:t>nguyện</w:t>
      </w:r>
      <w:proofErr w:type="spellEnd"/>
      <w:r w:rsidR="00844BEE" w:rsidRPr="00C514CB">
        <w:rPr>
          <w:rFonts w:ascii="Times New Roman" w:hAnsi="Times New Roman" w:cs="Times New Roman"/>
          <w:sz w:val="32"/>
          <w:szCs w:val="32"/>
        </w:rPr>
        <w:t>)</w:t>
      </w:r>
    </w:p>
    <w:tbl>
      <w:tblPr>
        <w:tblStyle w:val="TableGrid"/>
        <w:tblW w:w="8925" w:type="dxa"/>
        <w:tblLook w:val="04A0" w:firstRow="1" w:lastRow="0" w:firstColumn="1" w:lastColumn="0" w:noHBand="0" w:noVBand="1"/>
      </w:tblPr>
      <w:tblGrid>
        <w:gridCol w:w="2975"/>
        <w:gridCol w:w="2975"/>
        <w:gridCol w:w="2975"/>
      </w:tblGrid>
      <w:tr w:rsidR="00844BEE" w:rsidRPr="00C514CB" w14:paraId="6DFE434D" w14:textId="77777777" w:rsidTr="00C514CB">
        <w:trPr>
          <w:trHeight w:val="320"/>
        </w:trPr>
        <w:tc>
          <w:tcPr>
            <w:tcW w:w="2975" w:type="dxa"/>
            <w:shd w:val="clear" w:color="auto" w:fill="F79646" w:themeFill="accent6"/>
          </w:tcPr>
          <w:p w14:paraId="120A01D2" w14:textId="77777777" w:rsidR="00844BEE" w:rsidRPr="00C514CB" w:rsidRDefault="00844BEE" w:rsidP="00AD0020">
            <w:pPr>
              <w:rPr>
                <w:rFonts w:ascii="Times New Roman" w:hAnsi="Times New Roman" w:cs="Times New Roman"/>
                <w:color w:val="FFFFFF" w:themeColor="background1"/>
                <w:sz w:val="32"/>
                <w:szCs w:val="32"/>
              </w:rPr>
            </w:pPr>
            <w:proofErr w:type="spellStart"/>
            <w:r w:rsidRPr="00C514CB">
              <w:rPr>
                <w:rFonts w:ascii="Times New Roman" w:hAnsi="Times New Roman" w:cs="Times New Roman"/>
                <w:color w:val="FFFFFF" w:themeColor="background1"/>
                <w:sz w:val="32"/>
                <w:szCs w:val="32"/>
              </w:rPr>
              <w:t>Thuộc</w:t>
            </w:r>
            <w:proofErr w:type="spellEnd"/>
            <w:r w:rsidRPr="00C514CB">
              <w:rPr>
                <w:rFonts w:ascii="Times New Roman" w:hAnsi="Times New Roman" w:cs="Times New Roman"/>
                <w:color w:val="FFFFFF" w:themeColor="background1"/>
                <w:sz w:val="32"/>
                <w:szCs w:val="32"/>
              </w:rPr>
              <w:t xml:space="preserve"> tính</w:t>
            </w:r>
          </w:p>
        </w:tc>
        <w:tc>
          <w:tcPr>
            <w:tcW w:w="2975" w:type="dxa"/>
            <w:shd w:val="clear" w:color="auto" w:fill="F79646" w:themeFill="accent6"/>
          </w:tcPr>
          <w:p w14:paraId="24F4961B" w14:textId="77777777" w:rsidR="00844BEE" w:rsidRPr="00C514CB" w:rsidRDefault="00844BEE" w:rsidP="00AD0020">
            <w:pPr>
              <w:rPr>
                <w:rFonts w:ascii="Times New Roman" w:hAnsi="Times New Roman" w:cs="Times New Roman"/>
                <w:color w:val="FFFFFF" w:themeColor="background1"/>
                <w:sz w:val="32"/>
                <w:szCs w:val="32"/>
              </w:rPr>
            </w:pPr>
            <w:proofErr w:type="spellStart"/>
            <w:r w:rsidRPr="00C514CB">
              <w:rPr>
                <w:rFonts w:ascii="Times New Roman" w:hAnsi="Times New Roman" w:cs="Times New Roman"/>
                <w:color w:val="FFFFFF" w:themeColor="background1"/>
                <w:sz w:val="32"/>
                <w:szCs w:val="32"/>
              </w:rPr>
              <w:t>Kiểu</w:t>
            </w:r>
            <w:proofErr w:type="spellEnd"/>
            <w:r w:rsidRPr="00C514CB">
              <w:rPr>
                <w:rFonts w:ascii="Times New Roman" w:hAnsi="Times New Roman" w:cs="Times New Roman"/>
                <w:color w:val="FFFFFF" w:themeColor="background1"/>
                <w:sz w:val="32"/>
                <w:szCs w:val="32"/>
              </w:rPr>
              <w:t xml:space="preserve"> </w:t>
            </w:r>
            <w:proofErr w:type="spellStart"/>
            <w:r w:rsidRPr="00C514CB">
              <w:rPr>
                <w:rFonts w:ascii="Times New Roman" w:hAnsi="Times New Roman" w:cs="Times New Roman"/>
                <w:color w:val="FFFFFF" w:themeColor="background1"/>
                <w:sz w:val="32"/>
                <w:szCs w:val="32"/>
              </w:rPr>
              <w:t>dữ</w:t>
            </w:r>
            <w:proofErr w:type="spellEnd"/>
            <w:r w:rsidRPr="00C514CB">
              <w:rPr>
                <w:rFonts w:ascii="Times New Roman" w:hAnsi="Times New Roman" w:cs="Times New Roman"/>
                <w:color w:val="FFFFFF" w:themeColor="background1"/>
                <w:sz w:val="32"/>
                <w:szCs w:val="32"/>
              </w:rPr>
              <w:t xml:space="preserve"> liệu</w:t>
            </w:r>
          </w:p>
        </w:tc>
        <w:tc>
          <w:tcPr>
            <w:tcW w:w="2975" w:type="dxa"/>
            <w:shd w:val="clear" w:color="auto" w:fill="F79646" w:themeFill="accent6"/>
          </w:tcPr>
          <w:p w14:paraId="562F41DB" w14:textId="77777777" w:rsidR="00844BEE" w:rsidRPr="00C514CB" w:rsidRDefault="00844BEE" w:rsidP="00AD0020">
            <w:pPr>
              <w:rPr>
                <w:rFonts w:ascii="Times New Roman" w:hAnsi="Times New Roman" w:cs="Times New Roman"/>
                <w:color w:val="FFFFFF" w:themeColor="background1"/>
                <w:sz w:val="32"/>
                <w:szCs w:val="32"/>
              </w:rPr>
            </w:pPr>
            <w:proofErr w:type="spellStart"/>
            <w:r w:rsidRPr="00C514CB">
              <w:rPr>
                <w:rFonts w:ascii="Times New Roman" w:hAnsi="Times New Roman" w:cs="Times New Roman"/>
                <w:color w:val="FFFFFF" w:themeColor="background1"/>
                <w:sz w:val="32"/>
                <w:szCs w:val="32"/>
              </w:rPr>
              <w:t>Mô</w:t>
            </w:r>
            <w:proofErr w:type="spellEnd"/>
            <w:r w:rsidRPr="00C514CB">
              <w:rPr>
                <w:rFonts w:ascii="Times New Roman" w:hAnsi="Times New Roman" w:cs="Times New Roman"/>
                <w:color w:val="FFFFFF" w:themeColor="background1"/>
                <w:sz w:val="32"/>
                <w:szCs w:val="32"/>
              </w:rPr>
              <w:t xml:space="preserve"> </w:t>
            </w:r>
            <w:proofErr w:type="spellStart"/>
            <w:r w:rsidRPr="00C514CB">
              <w:rPr>
                <w:rFonts w:ascii="Times New Roman" w:hAnsi="Times New Roman" w:cs="Times New Roman"/>
                <w:color w:val="FFFFFF" w:themeColor="background1"/>
                <w:sz w:val="32"/>
                <w:szCs w:val="32"/>
              </w:rPr>
              <w:t>tả</w:t>
            </w:r>
            <w:proofErr w:type="spellEnd"/>
          </w:p>
        </w:tc>
      </w:tr>
      <w:tr w:rsidR="00844BEE" w:rsidRPr="00C514CB" w14:paraId="25A212AA" w14:textId="77777777" w:rsidTr="00AD0020">
        <w:trPr>
          <w:trHeight w:val="655"/>
        </w:trPr>
        <w:tc>
          <w:tcPr>
            <w:tcW w:w="2975" w:type="dxa"/>
          </w:tcPr>
          <w:p w14:paraId="4E68CB85" w14:textId="7D38142E" w:rsidR="00844BEE" w:rsidRPr="00C514CB" w:rsidRDefault="00844BEE" w:rsidP="00AD002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975" w:type="dxa"/>
          </w:tcPr>
          <w:p w14:paraId="2554928C" w14:textId="36715408" w:rsidR="00844BEE" w:rsidRPr="00C514CB" w:rsidRDefault="00844BEE" w:rsidP="00AD002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975" w:type="dxa"/>
          </w:tcPr>
          <w:p w14:paraId="3886C78C" w14:textId="1AEB227C" w:rsidR="00844BEE" w:rsidRPr="00C514CB" w:rsidRDefault="00844BEE" w:rsidP="00AD002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844BEE" w:rsidRPr="00C514CB" w14:paraId="2AFED2A2" w14:textId="77777777" w:rsidTr="00AD0020">
        <w:trPr>
          <w:trHeight w:val="320"/>
        </w:trPr>
        <w:tc>
          <w:tcPr>
            <w:tcW w:w="2975" w:type="dxa"/>
          </w:tcPr>
          <w:p w14:paraId="55B2BE33" w14:textId="6B6B19ED" w:rsidR="00844BEE" w:rsidRPr="00C514CB" w:rsidRDefault="00844BEE" w:rsidP="00AD002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975" w:type="dxa"/>
          </w:tcPr>
          <w:p w14:paraId="45379E71" w14:textId="34B18FEC" w:rsidR="00844BEE" w:rsidRPr="00C514CB" w:rsidRDefault="00844BEE" w:rsidP="00AD002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975" w:type="dxa"/>
          </w:tcPr>
          <w:p w14:paraId="01C62ED2" w14:textId="4996A90B" w:rsidR="00844BEE" w:rsidRPr="00C514CB" w:rsidRDefault="00844BEE" w:rsidP="00AD002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844BEE" w:rsidRPr="00C514CB" w14:paraId="4547879C" w14:textId="77777777" w:rsidTr="00AD0020">
        <w:trPr>
          <w:trHeight w:val="335"/>
        </w:trPr>
        <w:tc>
          <w:tcPr>
            <w:tcW w:w="2975" w:type="dxa"/>
          </w:tcPr>
          <w:p w14:paraId="0CE34801" w14:textId="06CE84A0" w:rsidR="00844BEE" w:rsidRPr="00C514CB" w:rsidRDefault="00844BEE" w:rsidP="00AD002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975" w:type="dxa"/>
          </w:tcPr>
          <w:p w14:paraId="064E0CDB" w14:textId="507859DB" w:rsidR="00844BEE" w:rsidRPr="00C514CB" w:rsidRDefault="00844BEE" w:rsidP="00AD002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975" w:type="dxa"/>
          </w:tcPr>
          <w:p w14:paraId="7B4FF3C3" w14:textId="33DFD51A" w:rsidR="00844BEE" w:rsidRPr="00C514CB" w:rsidRDefault="00844BEE" w:rsidP="00AD002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844BEE" w:rsidRPr="00C514CB" w14:paraId="208D3CF3" w14:textId="77777777" w:rsidTr="00AD0020">
        <w:trPr>
          <w:trHeight w:val="320"/>
        </w:trPr>
        <w:tc>
          <w:tcPr>
            <w:tcW w:w="2975" w:type="dxa"/>
          </w:tcPr>
          <w:p w14:paraId="642A4A9B" w14:textId="3BC2946A" w:rsidR="00844BEE" w:rsidRPr="00C514CB" w:rsidRDefault="00844BEE" w:rsidP="00AD002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975" w:type="dxa"/>
          </w:tcPr>
          <w:p w14:paraId="457CFB78" w14:textId="341C1933" w:rsidR="00844BEE" w:rsidRPr="00C514CB" w:rsidRDefault="00844BEE" w:rsidP="00AD002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975" w:type="dxa"/>
          </w:tcPr>
          <w:p w14:paraId="66C7F84B" w14:textId="34FF8FEC" w:rsidR="00844BEE" w:rsidRPr="00C514CB" w:rsidRDefault="00844BEE" w:rsidP="00AD002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844BEE" w:rsidRPr="00C514CB" w14:paraId="49853CEC" w14:textId="77777777" w:rsidTr="00AD0020">
        <w:trPr>
          <w:trHeight w:val="320"/>
        </w:trPr>
        <w:tc>
          <w:tcPr>
            <w:tcW w:w="2975" w:type="dxa"/>
          </w:tcPr>
          <w:p w14:paraId="6567F8BD" w14:textId="32C47961" w:rsidR="00844BEE" w:rsidRPr="00C514CB" w:rsidRDefault="00844BEE" w:rsidP="00AD002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975" w:type="dxa"/>
          </w:tcPr>
          <w:p w14:paraId="60BE48EB" w14:textId="4B4114C5" w:rsidR="00844BEE" w:rsidRPr="00C514CB" w:rsidRDefault="00844BEE" w:rsidP="00AD002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975" w:type="dxa"/>
          </w:tcPr>
          <w:p w14:paraId="7F004C8A" w14:textId="1AC6A0B6" w:rsidR="00844BEE" w:rsidRPr="00C514CB" w:rsidRDefault="00844BEE" w:rsidP="00AD002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14:paraId="2E0B74B6" w14:textId="77777777" w:rsidR="00844BEE" w:rsidRPr="00C514CB" w:rsidRDefault="00844BEE" w:rsidP="00844BEE">
      <w:pPr>
        <w:rPr>
          <w:rFonts w:ascii="Times New Roman" w:hAnsi="Times New Roman" w:cs="Times New Roman"/>
          <w:sz w:val="32"/>
          <w:szCs w:val="32"/>
        </w:rPr>
      </w:pPr>
    </w:p>
    <w:p w14:paraId="336F6481" w14:textId="77777777" w:rsidR="00844BEE" w:rsidRPr="00C514CB" w:rsidRDefault="00844BEE" w:rsidP="00844BEE">
      <w:pPr>
        <w:rPr>
          <w:rFonts w:ascii="Times New Roman" w:hAnsi="Times New Roman" w:cs="Times New Roman"/>
          <w:sz w:val="32"/>
          <w:szCs w:val="32"/>
        </w:rPr>
      </w:pPr>
    </w:p>
    <w:p w14:paraId="3AE0743F" w14:textId="248BFC11" w:rsidR="00B842F5" w:rsidRPr="00C514CB" w:rsidRDefault="003D70B3">
      <w:pPr>
        <w:pStyle w:val="Heading2"/>
        <w:rPr>
          <w:rFonts w:ascii="Times New Roman" w:hAnsi="Times New Roman" w:cs="Times New Roman"/>
          <w:sz w:val="32"/>
          <w:szCs w:val="32"/>
        </w:rPr>
      </w:pPr>
      <w:r w:rsidRPr="00C514CB">
        <w:rPr>
          <w:rFonts w:ascii="Times New Roman" w:hAnsi="Times New Roman" w:cs="Times New Roman"/>
          <w:sz w:val="32"/>
          <w:szCs w:val="32"/>
        </w:rPr>
        <w:t>5</w:t>
      </w:r>
      <w:r w:rsidR="0063348E" w:rsidRPr="00C514CB">
        <w:rPr>
          <w:rFonts w:ascii="Times New Roman" w:hAnsi="Times New Roman" w:cs="Times New Roman"/>
          <w:sz w:val="32"/>
          <w:szCs w:val="32"/>
        </w:rPr>
        <w:t>. Bảng Events (Sự kiện)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7"/>
        <w:gridCol w:w="2877"/>
        <w:gridCol w:w="2876"/>
      </w:tblGrid>
      <w:tr w:rsidR="00B842F5" w:rsidRPr="00C514CB" w14:paraId="58BC72D6" w14:textId="77777777" w:rsidTr="00C514CB">
        <w:tc>
          <w:tcPr>
            <w:tcW w:w="2880" w:type="dxa"/>
            <w:shd w:val="clear" w:color="auto" w:fill="F79646" w:themeFill="accent6"/>
          </w:tcPr>
          <w:p w14:paraId="4FD879AA" w14:textId="77777777" w:rsidR="00B842F5" w:rsidRPr="00C514CB" w:rsidRDefault="0063348E">
            <w:pPr>
              <w:rPr>
                <w:rFonts w:ascii="Times New Roman" w:hAnsi="Times New Roman" w:cs="Times New Roman"/>
                <w:color w:val="FFFFFF" w:themeColor="background1"/>
                <w:sz w:val="32"/>
                <w:szCs w:val="32"/>
              </w:rPr>
            </w:pPr>
            <w:r w:rsidRPr="00C514CB">
              <w:rPr>
                <w:rFonts w:ascii="Times New Roman" w:hAnsi="Times New Roman" w:cs="Times New Roman"/>
                <w:color w:val="FFFFFF" w:themeColor="background1"/>
                <w:sz w:val="32"/>
                <w:szCs w:val="32"/>
              </w:rPr>
              <w:t>Thuộc tính</w:t>
            </w:r>
          </w:p>
        </w:tc>
        <w:tc>
          <w:tcPr>
            <w:tcW w:w="2880" w:type="dxa"/>
            <w:shd w:val="clear" w:color="auto" w:fill="F79646" w:themeFill="accent6"/>
          </w:tcPr>
          <w:p w14:paraId="3EC0545C" w14:textId="77777777" w:rsidR="00B842F5" w:rsidRPr="00C514CB" w:rsidRDefault="0063348E">
            <w:pPr>
              <w:rPr>
                <w:rFonts w:ascii="Times New Roman" w:hAnsi="Times New Roman" w:cs="Times New Roman"/>
                <w:color w:val="FFFFFF" w:themeColor="background1"/>
                <w:sz w:val="32"/>
                <w:szCs w:val="32"/>
              </w:rPr>
            </w:pPr>
            <w:r w:rsidRPr="00C514CB">
              <w:rPr>
                <w:rFonts w:ascii="Times New Roman" w:hAnsi="Times New Roman" w:cs="Times New Roman"/>
                <w:color w:val="FFFFFF" w:themeColor="background1"/>
                <w:sz w:val="32"/>
                <w:szCs w:val="32"/>
              </w:rPr>
              <w:t>Kiểu dữ liệu</w:t>
            </w:r>
          </w:p>
        </w:tc>
        <w:tc>
          <w:tcPr>
            <w:tcW w:w="2880" w:type="dxa"/>
            <w:shd w:val="clear" w:color="auto" w:fill="F79646" w:themeFill="accent6"/>
          </w:tcPr>
          <w:p w14:paraId="737132F2" w14:textId="77777777" w:rsidR="00B842F5" w:rsidRPr="00C514CB" w:rsidRDefault="0063348E">
            <w:pPr>
              <w:rPr>
                <w:rFonts w:ascii="Times New Roman" w:hAnsi="Times New Roman" w:cs="Times New Roman"/>
                <w:color w:val="FFFFFF" w:themeColor="background1"/>
                <w:sz w:val="32"/>
                <w:szCs w:val="32"/>
              </w:rPr>
            </w:pPr>
            <w:r w:rsidRPr="00C514CB">
              <w:rPr>
                <w:rFonts w:ascii="Times New Roman" w:hAnsi="Times New Roman" w:cs="Times New Roman"/>
                <w:color w:val="FFFFFF" w:themeColor="background1"/>
                <w:sz w:val="32"/>
                <w:szCs w:val="32"/>
              </w:rPr>
              <w:t>Mô tả</w:t>
            </w:r>
          </w:p>
        </w:tc>
      </w:tr>
      <w:tr w:rsidR="00B842F5" w:rsidRPr="00C514CB" w14:paraId="2D65E7D8" w14:textId="77777777">
        <w:tc>
          <w:tcPr>
            <w:tcW w:w="2880" w:type="dxa"/>
          </w:tcPr>
          <w:p w14:paraId="508E5E92" w14:textId="5110231C" w:rsidR="00B842F5" w:rsidRPr="00C514CB" w:rsidRDefault="00B842F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880" w:type="dxa"/>
          </w:tcPr>
          <w:p w14:paraId="00CEF749" w14:textId="241A77D8" w:rsidR="00B842F5" w:rsidRPr="00C514CB" w:rsidRDefault="00B842F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880" w:type="dxa"/>
          </w:tcPr>
          <w:p w14:paraId="1EF162BE" w14:textId="314239F6" w:rsidR="00B842F5" w:rsidRPr="00C514CB" w:rsidRDefault="00B842F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B842F5" w:rsidRPr="00C514CB" w14:paraId="731FE396" w14:textId="77777777">
        <w:tc>
          <w:tcPr>
            <w:tcW w:w="2880" w:type="dxa"/>
          </w:tcPr>
          <w:p w14:paraId="397C2020" w14:textId="731FBD77" w:rsidR="00B842F5" w:rsidRPr="00C514CB" w:rsidRDefault="00B842F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880" w:type="dxa"/>
          </w:tcPr>
          <w:p w14:paraId="69E934DD" w14:textId="26745BB5" w:rsidR="00B842F5" w:rsidRPr="00C514CB" w:rsidRDefault="00B842F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880" w:type="dxa"/>
          </w:tcPr>
          <w:p w14:paraId="329E0483" w14:textId="54B6659D" w:rsidR="00B842F5" w:rsidRPr="00C514CB" w:rsidRDefault="00B842F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B842F5" w:rsidRPr="00C514CB" w14:paraId="54371D33" w14:textId="77777777">
        <w:tc>
          <w:tcPr>
            <w:tcW w:w="2880" w:type="dxa"/>
          </w:tcPr>
          <w:p w14:paraId="296AF511" w14:textId="23B46555" w:rsidR="00B842F5" w:rsidRPr="00C514CB" w:rsidRDefault="00B842F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880" w:type="dxa"/>
          </w:tcPr>
          <w:p w14:paraId="07486585" w14:textId="58EEF81C" w:rsidR="00B842F5" w:rsidRPr="00C514CB" w:rsidRDefault="00B842F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880" w:type="dxa"/>
          </w:tcPr>
          <w:p w14:paraId="7F6B58B5" w14:textId="74650A4E" w:rsidR="00B842F5" w:rsidRPr="00C514CB" w:rsidRDefault="00B842F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B842F5" w:rsidRPr="00C514CB" w14:paraId="5059A4D3" w14:textId="77777777">
        <w:tc>
          <w:tcPr>
            <w:tcW w:w="2880" w:type="dxa"/>
          </w:tcPr>
          <w:p w14:paraId="61681AB2" w14:textId="5AA04552" w:rsidR="00B842F5" w:rsidRPr="00C514CB" w:rsidRDefault="00B842F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880" w:type="dxa"/>
          </w:tcPr>
          <w:p w14:paraId="71D51174" w14:textId="62B11D57" w:rsidR="00B842F5" w:rsidRPr="00C514CB" w:rsidRDefault="00B842F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880" w:type="dxa"/>
          </w:tcPr>
          <w:p w14:paraId="160B7379" w14:textId="63493D1B" w:rsidR="00B842F5" w:rsidRPr="00C514CB" w:rsidRDefault="00B842F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B842F5" w:rsidRPr="00C514CB" w14:paraId="5B2BE7A5" w14:textId="77777777">
        <w:tc>
          <w:tcPr>
            <w:tcW w:w="2880" w:type="dxa"/>
          </w:tcPr>
          <w:p w14:paraId="1A151184" w14:textId="519033A7" w:rsidR="00B842F5" w:rsidRPr="00C514CB" w:rsidRDefault="00B842F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880" w:type="dxa"/>
          </w:tcPr>
          <w:p w14:paraId="354DA6C8" w14:textId="3FBF8446" w:rsidR="00B842F5" w:rsidRPr="00C514CB" w:rsidRDefault="00B842F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880" w:type="dxa"/>
          </w:tcPr>
          <w:p w14:paraId="7F041879" w14:textId="0BBA2EDF" w:rsidR="00B842F5" w:rsidRPr="00C514CB" w:rsidRDefault="00B842F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14:paraId="3E62915D" w14:textId="425D7312" w:rsidR="00B842F5" w:rsidRPr="00C514CB" w:rsidRDefault="003D70B3">
      <w:pPr>
        <w:pStyle w:val="Heading2"/>
        <w:rPr>
          <w:rFonts w:ascii="Times New Roman" w:hAnsi="Times New Roman" w:cs="Times New Roman"/>
          <w:sz w:val="32"/>
          <w:szCs w:val="32"/>
        </w:rPr>
      </w:pPr>
      <w:r w:rsidRPr="00C514CB">
        <w:rPr>
          <w:rFonts w:ascii="Times New Roman" w:hAnsi="Times New Roman" w:cs="Times New Roman"/>
          <w:sz w:val="32"/>
          <w:szCs w:val="32"/>
        </w:rPr>
        <w:t>6</w:t>
      </w:r>
      <w:r w:rsidR="0063348E" w:rsidRPr="00C514CB">
        <w:rPr>
          <w:rFonts w:ascii="Times New Roman" w:hAnsi="Times New Roman" w:cs="Times New Roman"/>
          <w:sz w:val="32"/>
          <w:szCs w:val="32"/>
        </w:rPr>
        <w:t>. Bảng Registrations (Đăng ký tham gia)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8"/>
        <w:gridCol w:w="2876"/>
        <w:gridCol w:w="2876"/>
      </w:tblGrid>
      <w:tr w:rsidR="00B842F5" w:rsidRPr="00C514CB" w14:paraId="1890EB7E" w14:textId="77777777" w:rsidTr="00C514CB">
        <w:tc>
          <w:tcPr>
            <w:tcW w:w="2880" w:type="dxa"/>
            <w:shd w:val="clear" w:color="auto" w:fill="F79646" w:themeFill="accent6"/>
          </w:tcPr>
          <w:p w14:paraId="666F7041" w14:textId="77777777" w:rsidR="00B842F5" w:rsidRPr="00C514CB" w:rsidRDefault="0063348E">
            <w:pPr>
              <w:rPr>
                <w:rFonts w:ascii="Times New Roman" w:hAnsi="Times New Roman" w:cs="Times New Roman"/>
                <w:color w:val="FFFFFF" w:themeColor="background1"/>
                <w:sz w:val="32"/>
                <w:szCs w:val="32"/>
              </w:rPr>
            </w:pPr>
            <w:r w:rsidRPr="00C514CB">
              <w:rPr>
                <w:rFonts w:ascii="Times New Roman" w:hAnsi="Times New Roman" w:cs="Times New Roman"/>
                <w:color w:val="FFFFFF" w:themeColor="background1"/>
                <w:sz w:val="32"/>
                <w:szCs w:val="32"/>
              </w:rPr>
              <w:t>Thuộc tính</w:t>
            </w:r>
          </w:p>
        </w:tc>
        <w:tc>
          <w:tcPr>
            <w:tcW w:w="2880" w:type="dxa"/>
            <w:shd w:val="clear" w:color="auto" w:fill="F79646" w:themeFill="accent6"/>
          </w:tcPr>
          <w:p w14:paraId="5C3254CA" w14:textId="77777777" w:rsidR="00B842F5" w:rsidRPr="00C514CB" w:rsidRDefault="0063348E">
            <w:pPr>
              <w:rPr>
                <w:rFonts w:ascii="Times New Roman" w:hAnsi="Times New Roman" w:cs="Times New Roman"/>
                <w:color w:val="FFFFFF" w:themeColor="background1"/>
                <w:sz w:val="32"/>
                <w:szCs w:val="32"/>
              </w:rPr>
            </w:pPr>
            <w:r w:rsidRPr="00C514CB">
              <w:rPr>
                <w:rFonts w:ascii="Times New Roman" w:hAnsi="Times New Roman" w:cs="Times New Roman"/>
                <w:color w:val="FFFFFF" w:themeColor="background1"/>
                <w:sz w:val="32"/>
                <w:szCs w:val="32"/>
              </w:rPr>
              <w:t>Kiểu dữ liệu</w:t>
            </w:r>
          </w:p>
        </w:tc>
        <w:tc>
          <w:tcPr>
            <w:tcW w:w="2880" w:type="dxa"/>
            <w:shd w:val="clear" w:color="auto" w:fill="F79646" w:themeFill="accent6"/>
          </w:tcPr>
          <w:p w14:paraId="11EBA7CC" w14:textId="77777777" w:rsidR="00B842F5" w:rsidRPr="00C514CB" w:rsidRDefault="0063348E">
            <w:pPr>
              <w:rPr>
                <w:rFonts w:ascii="Times New Roman" w:hAnsi="Times New Roman" w:cs="Times New Roman"/>
                <w:color w:val="FFFFFF" w:themeColor="background1"/>
                <w:sz w:val="32"/>
                <w:szCs w:val="32"/>
              </w:rPr>
            </w:pPr>
            <w:r w:rsidRPr="00C514CB">
              <w:rPr>
                <w:rFonts w:ascii="Times New Roman" w:hAnsi="Times New Roman" w:cs="Times New Roman"/>
                <w:color w:val="FFFFFF" w:themeColor="background1"/>
                <w:sz w:val="32"/>
                <w:szCs w:val="32"/>
              </w:rPr>
              <w:t>Mô tả</w:t>
            </w:r>
          </w:p>
        </w:tc>
      </w:tr>
      <w:tr w:rsidR="00B842F5" w:rsidRPr="00C514CB" w14:paraId="2A7BDE12" w14:textId="77777777">
        <w:tc>
          <w:tcPr>
            <w:tcW w:w="2880" w:type="dxa"/>
          </w:tcPr>
          <w:p w14:paraId="0AA704F6" w14:textId="77777777" w:rsidR="00B842F5" w:rsidRPr="00C514CB" w:rsidRDefault="0063348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514CB">
              <w:rPr>
                <w:rFonts w:ascii="Times New Roman" w:hAnsi="Times New Roman" w:cs="Times New Roman"/>
                <w:sz w:val="32"/>
                <w:szCs w:val="32"/>
              </w:rPr>
              <w:t>reg_id</w:t>
            </w:r>
          </w:p>
        </w:tc>
        <w:tc>
          <w:tcPr>
            <w:tcW w:w="2880" w:type="dxa"/>
          </w:tcPr>
          <w:p w14:paraId="44761015" w14:textId="77777777" w:rsidR="00B842F5" w:rsidRPr="00C514CB" w:rsidRDefault="0063348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514CB">
              <w:rPr>
                <w:rFonts w:ascii="Times New Roman" w:hAnsi="Times New Roman" w:cs="Times New Roman"/>
                <w:sz w:val="32"/>
                <w:szCs w:val="32"/>
              </w:rPr>
              <w:t>INT (PK)</w:t>
            </w:r>
          </w:p>
        </w:tc>
        <w:tc>
          <w:tcPr>
            <w:tcW w:w="2880" w:type="dxa"/>
          </w:tcPr>
          <w:p w14:paraId="0053D0BF" w14:textId="77777777" w:rsidR="00B842F5" w:rsidRPr="00C514CB" w:rsidRDefault="0063348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514CB">
              <w:rPr>
                <w:rFonts w:ascii="Times New Roman" w:hAnsi="Times New Roman" w:cs="Times New Roman"/>
                <w:sz w:val="32"/>
                <w:szCs w:val="32"/>
              </w:rPr>
              <w:t>Mã ID đăng ký tham gia</w:t>
            </w:r>
          </w:p>
        </w:tc>
      </w:tr>
      <w:tr w:rsidR="00B842F5" w:rsidRPr="00C514CB" w14:paraId="367BE363" w14:textId="77777777">
        <w:tc>
          <w:tcPr>
            <w:tcW w:w="2880" w:type="dxa"/>
          </w:tcPr>
          <w:p w14:paraId="6D03123C" w14:textId="77777777" w:rsidR="00B842F5" w:rsidRPr="00C514CB" w:rsidRDefault="0063348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514CB">
              <w:rPr>
                <w:rFonts w:ascii="Times New Roman" w:hAnsi="Times New Roman" w:cs="Times New Roman"/>
                <w:sz w:val="32"/>
                <w:szCs w:val="32"/>
              </w:rPr>
              <w:t>volunteer_id</w:t>
            </w:r>
          </w:p>
        </w:tc>
        <w:tc>
          <w:tcPr>
            <w:tcW w:w="2880" w:type="dxa"/>
          </w:tcPr>
          <w:p w14:paraId="29DF6AC7" w14:textId="77777777" w:rsidR="00B842F5" w:rsidRPr="00C514CB" w:rsidRDefault="0063348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514CB">
              <w:rPr>
                <w:rFonts w:ascii="Times New Roman" w:hAnsi="Times New Roman" w:cs="Times New Roman"/>
                <w:sz w:val="32"/>
                <w:szCs w:val="32"/>
              </w:rPr>
              <w:t>INT (FK)</w:t>
            </w:r>
          </w:p>
        </w:tc>
        <w:tc>
          <w:tcPr>
            <w:tcW w:w="2880" w:type="dxa"/>
          </w:tcPr>
          <w:p w14:paraId="7B102C2E" w14:textId="77777777" w:rsidR="00B842F5" w:rsidRPr="00C514CB" w:rsidRDefault="0063348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514CB">
              <w:rPr>
                <w:rFonts w:ascii="Times New Roman" w:hAnsi="Times New Roman" w:cs="Times New Roman"/>
                <w:sz w:val="32"/>
                <w:szCs w:val="32"/>
              </w:rPr>
              <w:t>ID tình nguyện viên</w:t>
            </w:r>
          </w:p>
        </w:tc>
      </w:tr>
      <w:tr w:rsidR="00B842F5" w:rsidRPr="00C514CB" w14:paraId="4FF0D6EA" w14:textId="77777777">
        <w:tc>
          <w:tcPr>
            <w:tcW w:w="2880" w:type="dxa"/>
          </w:tcPr>
          <w:p w14:paraId="49CF1E69" w14:textId="77777777" w:rsidR="00B842F5" w:rsidRPr="00C514CB" w:rsidRDefault="0063348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514CB">
              <w:rPr>
                <w:rFonts w:ascii="Times New Roman" w:hAnsi="Times New Roman" w:cs="Times New Roman"/>
                <w:sz w:val="32"/>
                <w:szCs w:val="32"/>
              </w:rPr>
              <w:t>event_id</w:t>
            </w:r>
          </w:p>
        </w:tc>
        <w:tc>
          <w:tcPr>
            <w:tcW w:w="2880" w:type="dxa"/>
          </w:tcPr>
          <w:p w14:paraId="29CE8CFE" w14:textId="77777777" w:rsidR="00B842F5" w:rsidRPr="00C514CB" w:rsidRDefault="0063348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514CB">
              <w:rPr>
                <w:rFonts w:ascii="Times New Roman" w:hAnsi="Times New Roman" w:cs="Times New Roman"/>
                <w:sz w:val="32"/>
                <w:szCs w:val="32"/>
              </w:rPr>
              <w:t>INT (FK)</w:t>
            </w:r>
          </w:p>
        </w:tc>
        <w:tc>
          <w:tcPr>
            <w:tcW w:w="2880" w:type="dxa"/>
          </w:tcPr>
          <w:p w14:paraId="7403C6DC" w14:textId="77777777" w:rsidR="00B842F5" w:rsidRPr="00C514CB" w:rsidRDefault="0063348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514CB">
              <w:rPr>
                <w:rFonts w:ascii="Times New Roman" w:hAnsi="Times New Roman" w:cs="Times New Roman"/>
                <w:sz w:val="32"/>
                <w:szCs w:val="32"/>
              </w:rPr>
              <w:t>ID sự kiện</w:t>
            </w:r>
          </w:p>
        </w:tc>
      </w:tr>
      <w:tr w:rsidR="00B842F5" w:rsidRPr="00C514CB" w14:paraId="630C46EA" w14:textId="77777777">
        <w:tc>
          <w:tcPr>
            <w:tcW w:w="2880" w:type="dxa"/>
          </w:tcPr>
          <w:p w14:paraId="6571A58C" w14:textId="77777777" w:rsidR="00B842F5" w:rsidRPr="00C514CB" w:rsidRDefault="0063348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514CB">
              <w:rPr>
                <w:rFonts w:ascii="Times New Roman" w:hAnsi="Times New Roman" w:cs="Times New Roman"/>
                <w:sz w:val="32"/>
                <w:szCs w:val="32"/>
              </w:rPr>
              <w:t>status</w:t>
            </w:r>
          </w:p>
        </w:tc>
        <w:tc>
          <w:tcPr>
            <w:tcW w:w="2880" w:type="dxa"/>
          </w:tcPr>
          <w:p w14:paraId="53E8E431" w14:textId="77777777" w:rsidR="00B842F5" w:rsidRPr="00C514CB" w:rsidRDefault="0063348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514CB">
              <w:rPr>
                <w:rFonts w:ascii="Times New Roman" w:hAnsi="Times New Roman" w:cs="Times New Roman"/>
                <w:sz w:val="32"/>
                <w:szCs w:val="32"/>
              </w:rPr>
              <w:t>ENUM</w:t>
            </w:r>
          </w:p>
        </w:tc>
        <w:tc>
          <w:tcPr>
            <w:tcW w:w="2880" w:type="dxa"/>
          </w:tcPr>
          <w:p w14:paraId="28872111" w14:textId="77777777" w:rsidR="00B842F5" w:rsidRPr="00C514CB" w:rsidRDefault="0063348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514CB">
              <w:rPr>
                <w:rFonts w:ascii="Times New Roman" w:hAnsi="Times New Roman" w:cs="Times New Roman"/>
                <w:sz w:val="32"/>
                <w:szCs w:val="32"/>
              </w:rPr>
              <w:t>Trạng thái (Đã duyệt, Chờ duyệt, Hủy)</w:t>
            </w:r>
          </w:p>
        </w:tc>
      </w:tr>
    </w:tbl>
    <w:p w14:paraId="6909729F" w14:textId="275C048E" w:rsidR="00B842F5" w:rsidRPr="00C514CB" w:rsidRDefault="003D70B3">
      <w:pPr>
        <w:pStyle w:val="Heading2"/>
        <w:rPr>
          <w:rFonts w:ascii="Times New Roman" w:hAnsi="Times New Roman" w:cs="Times New Roman"/>
          <w:sz w:val="32"/>
          <w:szCs w:val="32"/>
        </w:rPr>
      </w:pPr>
      <w:r w:rsidRPr="00C514CB">
        <w:rPr>
          <w:rFonts w:ascii="Times New Roman" w:hAnsi="Times New Roman" w:cs="Times New Roman"/>
          <w:sz w:val="32"/>
          <w:szCs w:val="32"/>
        </w:rPr>
        <w:t>7</w:t>
      </w:r>
      <w:r w:rsidR="0063348E" w:rsidRPr="00C514CB"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 w:rsidR="0063348E" w:rsidRPr="00C514CB">
        <w:rPr>
          <w:rFonts w:ascii="Times New Roman" w:hAnsi="Times New Roman" w:cs="Times New Roman"/>
          <w:sz w:val="32"/>
          <w:szCs w:val="32"/>
        </w:rPr>
        <w:t>Bảng</w:t>
      </w:r>
      <w:proofErr w:type="spellEnd"/>
      <w:r w:rsidR="0063348E" w:rsidRPr="00C514CB">
        <w:rPr>
          <w:rFonts w:ascii="Times New Roman" w:hAnsi="Times New Roman" w:cs="Times New Roman"/>
          <w:sz w:val="32"/>
          <w:szCs w:val="32"/>
        </w:rPr>
        <w:t xml:space="preserve"> </w:t>
      </w:r>
      <w:r w:rsidR="00844BEE" w:rsidRPr="00C514CB">
        <w:rPr>
          <w:rFonts w:ascii="Times New Roman" w:hAnsi="Times New Roman" w:cs="Times New Roman"/>
          <w:sz w:val="32"/>
          <w:szCs w:val="32"/>
        </w:rPr>
        <w:t>Donation</w:t>
      </w:r>
      <w:r w:rsidR="0063348E" w:rsidRPr="00C514CB">
        <w:rPr>
          <w:rFonts w:ascii="Times New Roman" w:hAnsi="Times New Roman" w:cs="Times New Roman"/>
          <w:sz w:val="32"/>
          <w:szCs w:val="32"/>
        </w:rPr>
        <w:t xml:space="preserve"> (Nhà </w:t>
      </w:r>
      <w:proofErr w:type="spellStart"/>
      <w:r w:rsidR="0063348E" w:rsidRPr="00C514CB">
        <w:rPr>
          <w:rFonts w:ascii="Times New Roman" w:hAnsi="Times New Roman" w:cs="Times New Roman"/>
          <w:sz w:val="32"/>
          <w:szCs w:val="32"/>
        </w:rPr>
        <w:t>tổ</w:t>
      </w:r>
      <w:proofErr w:type="spellEnd"/>
      <w:r w:rsidR="0063348E" w:rsidRPr="00C514CB">
        <w:rPr>
          <w:rFonts w:ascii="Times New Roman" w:hAnsi="Times New Roman" w:cs="Times New Roman"/>
          <w:sz w:val="32"/>
          <w:szCs w:val="32"/>
        </w:rPr>
        <w:t xml:space="preserve"> chức)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7"/>
        <w:gridCol w:w="2877"/>
        <w:gridCol w:w="2876"/>
      </w:tblGrid>
      <w:tr w:rsidR="00B842F5" w:rsidRPr="00C514CB" w14:paraId="6B768DCA" w14:textId="77777777" w:rsidTr="00C514CB">
        <w:tc>
          <w:tcPr>
            <w:tcW w:w="2880" w:type="dxa"/>
            <w:shd w:val="clear" w:color="auto" w:fill="F79646" w:themeFill="accent6"/>
          </w:tcPr>
          <w:p w14:paraId="2A7F2204" w14:textId="77777777" w:rsidR="00B842F5" w:rsidRPr="00C514CB" w:rsidRDefault="0063348E">
            <w:pPr>
              <w:rPr>
                <w:rFonts w:ascii="Times New Roman" w:hAnsi="Times New Roman" w:cs="Times New Roman"/>
                <w:color w:val="FFFFFF" w:themeColor="background1"/>
                <w:sz w:val="32"/>
                <w:szCs w:val="32"/>
              </w:rPr>
            </w:pPr>
            <w:r w:rsidRPr="00C514CB">
              <w:rPr>
                <w:rFonts w:ascii="Times New Roman" w:hAnsi="Times New Roman" w:cs="Times New Roman"/>
                <w:color w:val="FFFFFF" w:themeColor="background1"/>
                <w:sz w:val="32"/>
                <w:szCs w:val="32"/>
              </w:rPr>
              <w:t>Thuộc tính</w:t>
            </w:r>
          </w:p>
        </w:tc>
        <w:tc>
          <w:tcPr>
            <w:tcW w:w="2880" w:type="dxa"/>
            <w:shd w:val="clear" w:color="auto" w:fill="F79646" w:themeFill="accent6"/>
          </w:tcPr>
          <w:p w14:paraId="6A48CEA3" w14:textId="77777777" w:rsidR="00B842F5" w:rsidRPr="00C514CB" w:rsidRDefault="0063348E">
            <w:pPr>
              <w:rPr>
                <w:rFonts w:ascii="Times New Roman" w:hAnsi="Times New Roman" w:cs="Times New Roman"/>
                <w:color w:val="FFFFFF" w:themeColor="background1"/>
                <w:sz w:val="32"/>
                <w:szCs w:val="32"/>
              </w:rPr>
            </w:pPr>
            <w:r w:rsidRPr="00C514CB">
              <w:rPr>
                <w:rFonts w:ascii="Times New Roman" w:hAnsi="Times New Roman" w:cs="Times New Roman"/>
                <w:color w:val="FFFFFF" w:themeColor="background1"/>
                <w:sz w:val="32"/>
                <w:szCs w:val="32"/>
              </w:rPr>
              <w:t>Kiểu dữ liệu</w:t>
            </w:r>
          </w:p>
        </w:tc>
        <w:tc>
          <w:tcPr>
            <w:tcW w:w="2880" w:type="dxa"/>
            <w:shd w:val="clear" w:color="auto" w:fill="F79646" w:themeFill="accent6"/>
          </w:tcPr>
          <w:p w14:paraId="062C4598" w14:textId="77777777" w:rsidR="00B842F5" w:rsidRPr="00C514CB" w:rsidRDefault="0063348E">
            <w:pPr>
              <w:rPr>
                <w:rFonts w:ascii="Times New Roman" w:hAnsi="Times New Roman" w:cs="Times New Roman"/>
                <w:color w:val="FFFFFF" w:themeColor="background1"/>
                <w:sz w:val="32"/>
                <w:szCs w:val="32"/>
              </w:rPr>
            </w:pPr>
            <w:r w:rsidRPr="00C514CB">
              <w:rPr>
                <w:rFonts w:ascii="Times New Roman" w:hAnsi="Times New Roman" w:cs="Times New Roman"/>
                <w:color w:val="FFFFFF" w:themeColor="background1"/>
                <w:sz w:val="32"/>
                <w:szCs w:val="32"/>
              </w:rPr>
              <w:t>Mô tả</w:t>
            </w:r>
          </w:p>
        </w:tc>
      </w:tr>
      <w:tr w:rsidR="00B842F5" w:rsidRPr="00C514CB" w14:paraId="23B55B49" w14:textId="77777777">
        <w:tc>
          <w:tcPr>
            <w:tcW w:w="2880" w:type="dxa"/>
          </w:tcPr>
          <w:p w14:paraId="3E2A79B7" w14:textId="00A4D05F" w:rsidR="00B842F5" w:rsidRPr="00C514CB" w:rsidRDefault="00B842F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880" w:type="dxa"/>
          </w:tcPr>
          <w:p w14:paraId="7E8C3AB7" w14:textId="06136226" w:rsidR="00B842F5" w:rsidRPr="00C514CB" w:rsidRDefault="00B842F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880" w:type="dxa"/>
          </w:tcPr>
          <w:p w14:paraId="64B58B7E" w14:textId="0B7F5302" w:rsidR="00B842F5" w:rsidRPr="00C514CB" w:rsidRDefault="00B842F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B842F5" w:rsidRPr="00C514CB" w14:paraId="55F000A0" w14:textId="77777777">
        <w:tc>
          <w:tcPr>
            <w:tcW w:w="2880" w:type="dxa"/>
          </w:tcPr>
          <w:p w14:paraId="7F7BB251" w14:textId="4DDA7832" w:rsidR="00B842F5" w:rsidRPr="00C514CB" w:rsidRDefault="00B842F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880" w:type="dxa"/>
          </w:tcPr>
          <w:p w14:paraId="4774D379" w14:textId="30A8FEFB" w:rsidR="00B842F5" w:rsidRPr="00C514CB" w:rsidRDefault="00B842F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880" w:type="dxa"/>
          </w:tcPr>
          <w:p w14:paraId="67E1A125" w14:textId="2EA01F09" w:rsidR="00B842F5" w:rsidRPr="00C514CB" w:rsidRDefault="00B842F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B842F5" w:rsidRPr="00C514CB" w14:paraId="76B17BA9" w14:textId="77777777">
        <w:tc>
          <w:tcPr>
            <w:tcW w:w="2880" w:type="dxa"/>
          </w:tcPr>
          <w:p w14:paraId="7354E173" w14:textId="5141EC08" w:rsidR="00B842F5" w:rsidRPr="00C514CB" w:rsidRDefault="00B842F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880" w:type="dxa"/>
          </w:tcPr>
          <w:p w14:paraId="1A59E520" w14:textId="5E4ABF58" w:rsidR="00B842F5" w:rsidRPr="00C514CB" w:rsidRDefault="00B842F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880" w:type="dxa"/>
          </w:tcPr>
          <w:p w14:paraId="05B7C948" w14:textId="4FD375A9" w:rsidR="00B842F5" w:rsidRPr="00C514CB" w:rsidRDefault="00B842F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B842F5" w:rsidRPr="00C514CB" w14:paraId="4DE74F87" w14:textId="77777777">
        <w:tc>
          <w:tcPr>
            <w:tcW w:w="2880" w:type="dxa"/>
          </w:tcPr>
          <w:p w14:paraId="11E1FE8E" w14:textId="6908DA5A" w:rsidR="00B842F5" w:rsidRPr="00C514CB" w:rsidRDefault="00B842F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880" w:type="dxa"/>
          </w:tcPr>
          <w:p w14:paraId="25EF4050" w14:textId="749B7CD7" w:rsidR="00B842F5" w:rsidRPr="00C514CB" w:rsidRDefault="00B842F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880" w:type="dxa"/>
          </w:tcPr>
          <w:p w14:paraId="668315C7" w14:textId="7E55A29E" w:rsidR="00B842F5" w:rsidRPr="00C514CB" w:rsidRDefault="00B842F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B842F5" w:rsidRPr="00C514CB" w14:paraId="038DE144" w14:textId="77777777">
        <w:tc>
          <w:tcPr>
            <w:tcW w:w="2880" w:type="dxa"/>
          </w:tcPr>
          <w:p w14:paraId="3DE2DEE3" w14:textId="13AD9AAC" w:rsidR="00B842F5" w:rsidRPr="00C514CB" w:rsidRDefault="00B842F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880" w:type="dxa"/>
          </w:tcPr>
          <w:p w14:paraId="438D7312" w14:textId="0C113733" w:rsidR="00B842F5" w:rsidRPr="00C514CB" w:rsidRDefault="00B842F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880" w:type="dxa"/>
          </w:tcPr>
          <w:p w14:paraId="248453C1" w14:textId="364C7984" w:rsidR="00B842F5" w:rsidRPr="00C514CB" w:rsidRDefault="00B842F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14:paraId="7507B27C" w14:textId="37BC48E8" w:rsidR="00B842F5" w:rsidRPr="00C514CB" w:rsidRDefault="00B63B03">
      <w:pPr>
        <w:pStyle w:val="Heading2"/>
        <w:rPr>
          <w:rFonts w:ascii="Times New Roman" w:hAnsi="Times New Roman" w:cs="Times New Roman"/>
          <w:sz w:val="32"/>
          <w:szCs w:val="32"/>
        </w:rPr>
      </w:pPr>
      <w:r w:rsidRPr="00C514CB">
        <w:rPr>
          <w:rFonts w:ascii="Times New Roman" w:hAnsi="Times New Roman" w:cs="Times New Roman"/>
          <w:sz w:val="32"/>
          <w:szCs w:val="32"/>
        </w:rPr>
        <w:t>8</w:t>
      </w:r>
      <w:r w:rsidR="0063348E" w:rsidRPr="00C514CB">
        <w:rPr>
          <w:rFonts w:ascii="Times New Roman" w:hAnsi="Times New Roman" w:cs="Times New Roman"/>
          <w:sz w:val="32"/>
          <w:szCs w:val="32"/>
        </w:rPr>
        <w:t>. Bảng Event_Types (Loại sự kiện)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7"/>
        <w:gridCol w:w="2879"/>
        <w:gridCol w:w="2874"/>
      </w:tblGrid>
      <w:tr w:rsidR="00B842F5" w:rsidRPr="00C514CB" w14:paraId="33912762" w14:textId="77777777" w:rsidTr="00C514CB">
        <w:tc>
          <w:tcPr>
            <w:tcW w:w="2880" w:type="dxa"/>
            <w:shd w:val="clear" w:color="auto" w:fill="F79646" w:themeFill="accent6"/>
          </w:tcPr>
          <w:p w14:paraId="43573582" w14:textId="77777777" w:rsidR="00B842F5" w:rsidRPr="00C514CB" w:rsidRDefault="0063348E">
            <w:pPr>
              <w:rPr>
                <w:rFonts w:ascii="Times New Roman" w:hAnsi="Times New Roman" w:cs="Times New Roman"/>
                <w:color w:val="FFFFFF" w:themeColor="background1"/>
                <w:sz w:val="32"/>
                <w:szCs w:val="32"/>
              </w:rPr>
            </w:pPr>
            <w:r w:rsidRPr="00C514CB">
              <w:rPr>
                <w:rFonts w:ascii="Times New Roman" w:hAnsi="Times New Roman" w:cs="Times New Roman"/>
                <w:color w:val="FFFFFF" w:themeColor="background1"/>
                <w:sz w:val="32"/>
                <w:szCs w:val="32"/>
              </w:rPr>
              <w:t>Thuộc tính</w:t>
            </w:r>
          </w:p>
        </w:tc>
        <w:tc>
          <w:tcPr>
            <w:tcW w:w="2880" w:type="dxa"/>
            <w:shd w:val="clear" w:color="auto" w:fill="F79646" w:themeFill="accent6"/>
          </w:tcPr>
          <w:p w14:paraId="03AC9CD0" w14:textId="77777777" w:rsidR="00B842F5" w:rsidRPr="00C514CB" w:rsidRDefault="0063348E">
            <w:pPr>
              <w:rPr>
                <w:rFonts w:ascii="Times New Roman" w:hAnsi="Times New Roman" w:cs="Times New Roman"/>
                <w:color w:val="FFFFFF" w:themeColor="background1"/>
                <w:sz w:val="32"/>
                <w:szCs w:val="32"/>
              </w:rPr>
            </w:pPr>
            <w:r w:rsidRPr="00C514CB">
              <w:rPr>
                <w:rFonts w:ascii="Times New Roman" w:hAnsi="Times New Roman" w:cs="Times New Roman"/>
                <w:color w:val="FFFFFF" w:themeColor="background1"/>
                <w:sz w:val="32"/>
                <w:szCs w:val="32"/>
              </w:rPr>
              <w:t>Kiểu dữ liệu</w:t>
            </w:r>
          </w:p>
        </w:tc>
        <w:tc>
          <w:tcPr>
            <w:tcW w:w="2880" w:type="dxa"/>
            <w:shd w:val="clear" w:color="auto" w:fill="F79646" w:themeFill="accent6"/>
          </w:tcPr>
          <w:p w14:paraId="10089036" w14:textId="77777777" w:rsidR="00B842F5" w:rsidRPr="00C514CB" w:rsidRDefault="0063348E">
            <w:pPr>
              <w:rPr>
                <w:rFonts w:ascii="Times New Roman" w:hAnsi="Times New Roman" w:cs="Times New Roman"/>
                <w:color w:val="FFFFFF" w:themeColor="background1"/>
                <w:sz w:val="32"/>
                <w:szCs w:val="32"/>
              </w:rPr>
            </w:pPr>
            <w:r w:rsidRPr="00C514CB">
              <w:rPr>
                <w:rFonts w:ascii="Times New Roman" w:hAnsi="Times New Roman" w:cs="Times New Roman"/>
                <w:color w:val="FFFFFF" w:themeColor="background1"/>
                <w:sz w:val="32"/>
                <w:szCs w:val="32"/>
              </w:rPr>
              <w:t>Mô tả</w:t>
            </w:r>
          </w:p>
        </w:tc>
      </w:tr>
      <w:tr w:rsidR="00B842F5" w:rsidRPr="00C514CB" w14:paraId="09BC0DCF" w14:textId="77777777">
        <w:tc>
          <w:tcPr>
            <w:tcW w:w="2880" w:type="dxa"/>
          </w:tcPr>
          <w:p w14:paraId="62A0A42E" w14:textId="77777777" w:rsidR="00B842F5" w:rsidRPr="00C514CB" w:rsidRDefault="0063348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514CB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type_id</w:t>
            </w:r>
          </w:p>
        </w:tc>
        <w:tc>
          <w:tcPr>
            <w:tcW w:w="2880" w:type="dxa"/>
          </w:tcPr>
          <w:p w14:paraId="47C760C9" w14:textId="77777777" w:rsidR="00B842F5" w:rsidRPr="00C514CB" w:rsidRDefault="0063348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514CB">
              <w:rPr>
                <w:rFonts w:ascii="Times New Roman" w:hAnsi="Times New Roman" w:cs="Times New Roman"/>
                <w:sz w:val="32"/>
                <w:szCs w:val="32"/>
              </w:rPr>
              <w:t>INT (PK)</w:t>
            </w:r>
          </w:p>
        </w:tc>
        <w:tc>
          <w:tcPr>
            <w:tcW w:w="2880" w:type="dxa"/>
          </w:tcPr>
          <w:p w14:paraId="46D8E453" w14:textId="77777777" w:rsidR="00B842F5" w:rsidRPr="00C514CB" w:rsidRDefault="0063348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514CB">
              <w:rPr>
                <w:rFonts w:ascii="Times New Roman" w:hAnsi="Times New Roman" w:cs="Times New Roman"/>
                <w:sz w:val="32"/>
                <w:szCs w:val="32"/>
              </w:rPr>
              <w:t>Mã ID loại sự kiện</w:t>
            </w:r>
          </w:p>
        </w:tc>
      </w:tr>
      <w:tr w:rsidR="00B842F5" w:rsidRPr="00C514CB" w14:paraId="3A04455D" w14:textId="77777777">
        <w:tc>
          <w:tcPr>
            <w:tcW w:w="2880" w:type="dxa"/>
          </w:tcPr>
          <w:p w14:paraId="0E6A86E2" w14:textId="77777777" w:rsidR="00B842F5" w:rsidRPr="00C514CB" w:rsidRDefault="0063348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514CB">
              <w:rPr>
                <w:rFonts w:ascii="Times New Roman" w:hAnsi="Times New Roman" w:cs="Times New Roman"/>
                <w:sz w:val="32"/>
                <w:szCs w:val="32"/>
              </w:rPr>
              <w:t>type_name</w:t>
            </w:r>
          </w:p>
        </w:tc>
        <w:tc>
          <w:tcPr>
            <w:tcW w:w="2880" w:type="dxa"/>
          </w:tcPr>
          <w:p w14:paraId="27C546EC" w14:textId="77777777" w:rsidR="00B842F5" w:rsidRPr="00C514CB" w:rsidRDefault="0063348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gramStart"/>
            <w:r w:rsidRPr="00C514CB">
              <w:rPr>
                <w:rFonts w:ascii="Times New Roman" w:hAnsi="Times New Roman" w:cs="Times New Roman"/>
                <w:sz w:val="32"/>
                <w:szCs w:val="32"/>
              </w:rPr>
              <w:t>VARCHAR(</w:t>
            </w:r>
            <w:proofErr w:type="gramEnd"/>
            <w:r w:rsidRPr="00C514CB">
              <w:rPr>
                <w:rFonts w:ascii="Times New Roman" w:hAnsi="Times New Roman" w:cs="Times New Roman"/>
                <w:sz w:val="32"/>
                <w:szCs w:val="32"/>
              </w:rPr>
              <w:t>255)</w:t>
            </w:r>
          </w:p>
        </w:tc>
        <w:tc>
          <w:tcPr>
            <w:tcW w:w="2880" w:type="dxa"/>
          </w:tcPr>
          <w:p w14:paraId="563E95C3" w14:textId="77777777" w:rsidR="00B842F5" w:rsidRPr="00C514CB" w:rsidRDefault="0063348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514CB">
              <w:rPr>
                <w:rFonts w:ascii="Times New Roman" w:hAnsi="Times New Roman" w:cs="Times New Roman"/>
                <w:sz w:val="32"/>
                <w:szCs w:val="32"/>
              </w:rPr>
              <w:t>Tên loại sự kiện</w:t>
            </w:r>
          </w:p>
        </w:tc>
      </w:tr>
    </w:tbl>
    <w:p w14:paraId="4013B62B" w14:textId="68FACF0E" w:rsidR="00B842F5" w:rsidRDefault="00B842F5" w:rsidP="003D70B3">
      <w:pPr>
        <w:pStyle w:val="Heading2"/>
      </w:pPr>
    </w:p>
    <w:sectPr w:rsidR="00B842F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3D654E"/>
    <w:rsid w:val="003D70B3"/>
    <w:rsid w:val="00433DDA"/>
    <w:rsid w:val="0063348E"/>
    <w:rsid w:val="00797AD4"/>
    <w:rsid w:val="00844BEE"/>
    <w:rsid w:val="00AA1D8D"/>
    <w:rsid w:val="00B47730"/>
    <w:rsid w:val="00B63B03"/>
    <w:rsid w:val="00B842F5"/>
    <w:rsid w:val="00C514CB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4A4CAD7"/>
  <w14:defaultImageDpi w14:val="300"/>
  <w15:docId w15:val="{47F38BFC-601E-421A-9990-33E050A25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Trần Quốc Đạt</cp:lastModifiedBy>
  <cp:revision>4</cp:revision>
  <dcterms:created xsi:type="dcterms:W3CDTF">2025-03-12T10:02:00Z</dcterms:created>
  <dcterms:modified xsi:type="dcterms:W3CDTF">2025-03-13T04:11:00Z</dcterms:modified>
  <cp:category/>
</cp:coreProperties>
</file>